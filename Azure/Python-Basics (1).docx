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Python Documents</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What is Python?</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w:t>
      </w:r>
    </w:p>
    <w:p>
      <w:pPr>
        <w:pStyle w:val="2"/>
        <w:jc w:val="center"/>
        <w:rPr>
          <w:rFonts w:ascii="Source Sans Pro" w:hAnsi="Source Sans Pro" w:eastAsia="Source Sans Pro" w:cs="Source Sans Pro"/>
          <w:b/>
          <w:bCs/>
          <w:i w:val="0"/>
          <w:iCs w:val="0"/>
          <w:caps w:val="0"/>
          <w:smallCaps w:val="0"/>
          <w:color w:val="222222"/>
          <w:sz w:val="32"/>
          <w:szCs w:val="32"/>
          <w:lang w:val="en-US"/>
        </w:rPr>
      </w:pPr>
      <w:r>
        <w:rPr>
          <w:rFonts w:ascii="Times New Roman" w:hAnsi="Times New Roman" w:eastAsia="Times New Roman" w:cs="Times New Roman"/>
          <w:sz w:val="32"/>
          <w:szCs w:val="32"/>
        </w:rPr>
        <w:t xml:space="preserve"> </w:t>
      </w:r>
      <w:r>
        <w:rPr>
          <w:rFonts w:ascii="Source Sans Pro" w:hAnsi="Source Sans Pro" w:eastAsia="Source Sans Pro" w:cs="Source Sans Pro"/>
          <w:b/>
          <w:bCs/>
          <w:i w:val="0"/>
          <w:iCs w:val="0"/>
          <w:caps w:val="0"/>
          <w:smallCaps w:val="0"/>
          <w:color w:val="222222"/>
          <w:sz w:val="32"/>
          <w:szCs w:val="32"/>
          <w:lang w:val="en-US"/>
        </w:rPr>
        <w:t>Python 3 Installation &amp; Setup</w:t>
      </w:r>
    </w:p>
    <w:p>
      <w:pPr>
        <w:rPr>
          <w:rFonts w:ascii="Times New Roman" w:hAnsi="Times New Roman" w:eastAsia="Times New Roman" w:cs="Times New Roman"/>
          <w:sz w:val="28"/>
          <w:szCs w:val="28"/>
        </w:rPr>
      </w:pPr>
      <w:r>
        <w:rPr>
          <w:rFonts w:ascii="Times New Roman" w:hAnsi="Times New Roman" w:eastAsia="Times New Roman" w:cs="Times New Roman"/>
          <w:b/>
          <w:bCs/>
          <w:sz w:val="28"/>
          <w:szCs w:val="28"/>
        </w:rPr>
        <w:t>On Window</w:t>
      </w:r>
    </w:p>
    <w:p>
      <w:pPr>
        <w:pStyle w:val="11"/>
        <w:numPr>
          <w:ilvl w:val="1"/>
          <w:numId w:val="1"/>
        </w:numPr>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Download the 3.6.0+ version of python from </w:t>
      </w:r>
      <w:r>
        <w:rPr>
          <w:rFonts w:ascii="Times New Roman" w:hAnsi="Times New Roman" w:eastAsia="Times New Roman" w:cs="Times New Roman"/>
          <w:b/>
          <w:bCs/>
          <w:sz w:val="28"/>
          <w:szCs w:val="28"/>
        </w:rPr>
        <w:t xml:space="preserve"> </w:t>
      </w:r>
      <w:r>
        <w:fldChar w:fldCharType="begin"/>
      </w:r>
      <w:r>
        <w:instrText xml:space="preserve"> HYPERLINK "https://www.python.org/downloads/" \h </w:instrText>
      </w:r>
      <w:r>
        <w:fldChar w:fldCharType="separate"/>
      </w:r>
      <w:r>
        <w:rPr>
          <w:rStyle w:val="7"/>
          <w:rFonts w:ascii="Times New Roman" w:hAnsi="Times New Roman" w:eastAsia="Times New Roman" w:cs="Times New Roman"/>
          <w:b/>
          <w:bCs/>
          <w:sz w:val="28"/>
          <w:szCs w:val="28"/>
        </w:rPr>
        <w:t>https://www.python.org/downloads/</w:t>
      </w:r>
      <w:r>
        <w:rPr>
          <w:rStyle w:val="7"/>
          <w:rFonts w:ascii="Times New Roman" w:hAnsi="Times New Roman" w:eastAsia="Times New Roman" w:cs="Times New Roman"/>
          <w:b/>
          <w:bCs/>
          <w:sz w:val="28"/>
          <w:szCs w:val="28"/>
        </w:rPr>
        <w:fldChar w:fldCharType="end"/>
      </w:r>
      <w:r>
        <w:rPr>
          <w:rFonts w:ascii="Times New Roman" w:hAnsi="Times New Roman" w:eastAsia="Times New Roman" w:cs="Times New Roman"/>
          <w:b/>
          <w:bCs/>
          <w:sz w:val="28"/>
          <w:szCs w:val="28"/>
        </w:rPr>
        <w:t xml:space="preserve"> </w:t>
      </w:r>
    </w:p>
    <w:p>
      <w:pPr>
        <w:pStyle w:val="11"/>
        <w:numPr>
          <w:ilvl w:val="1"/>
          <w:numId w:val="1"/>
        </w:numPr>
        <w:rPr>
          <w:rFonts w:asciiTheme="minorAscii" w:hAnsiTheme="minorAscii" w:eastAsiaTheme="minorAscii" w:cstheme="min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Run the Installer and tick the </w:t>
      </w: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Add Python (version) to PATH</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checkbox</w:t>
      </w:r>
    </w:p>
    <w:p>
      <w:pPr>
        <w:pStyle w:val="11"/>
        <w:numPr>
          <w:ilvl w:val="1"/>
          <w:numId w:val="1"/>
        </w:numPr>
        <w:rPr>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Click </w:t>
      </w: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Customize installation </w:t>
      </w:r>
    </w:p>
    <w:p>
      <w:pPr>
        <w:pStyle w:val="11"/>
        <w:numPr>
          <w:ilvl w:val="1"/>
          <w:numId w:val="1"/>
        </w:numPr>
        <w:rPr>
          <w:b w:val="0"/>
          <w:bCs w:val="0"/>
          <w:sz w:val="28"/>
          <w:szCs w:val="28"/>
        </w:rPr>
      </w:pPr>
      <w:r>
        <w:rPr>
          <w:rFonts w:ascii="Times New Roman" w:hAnsi="Times New Roman" w:eastAsia="Times New Roman" w:cs="Times New Roman"/>
          <w:b w:val="0"/>
          <w:bCs w:val="0"/>
          <w:sz w:val="28"/>
          <w:szCs w:val="28"/>
        </w:rPr>
        <w:t xml:space="preserve">Tick all the </w:t>
      </w:r>
      <w:r>
        <w:rPr>
          <w:rFonts w:ascii="Times New Roman" w:hAnsi="Times New Roman" w:eastAsia="Times New Roman" w:cs="Times New Roman"/>
          <w:b/>
          <w:bCs/>
          <w:sz w:val="28"/>
          <w:szCs w:val="28"/>
        </w:rPr>
        <w:t>checkbox</w:t>
      </w:r>
    </w:p>
    <w:p>
      <w:pPr>
        <w:pStyle w:val="11"/>
        <w:numPr>
          <w:ilvl w:val="1"/>
          <w:numId w:val="1"/>
        </w:numPr>
        <w:rPr>
          <w:b w:val="0"/>
          <w:bCs w:val="0"/>
          <w:sz w:val="28"/>
          <w:szCs w:val="28"/>
        </w:rPr>
      </w:pPr>
      <w:r>
        <w:rPr>
          <w:rFonts w:ascii="Times New Roman" w:hAnsi="Times New Roman" w:eastAsia="Times New Roman" w:cs="Times New Roman"/>
          <w:b w:val="0"/>
          <w:bCs w:val="0"/>
          <w:sz w:val="28"/>
          <w:szCs w:val="28"/>
        </w:rPr>
        <w:t>Next</w:t>
      </w:r>
    </w:p>
    <w:p>
      <w:pPr>
        <w:ind w:left="0"/>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After Installation</w:t>
      </w:r>
    </w:p>
    <w:p>
      <w:pPr>
        <w:ind w:left="0"/>
        <w:rPr>
          <w:rFonts w:ascii="Times New Roman" w:hAnsi="Times New Roman" w:eastAsia="Times New Roman" w:cs="Times New Roman"/>
          <w:b/>
          <w:bCs/>
          <w:sz w:val="28"/>
          <w:szCs w:val="28"/>
        </w:rPr>
      </w:pPr>
      <w:r>
        <w:rPr>
          <w:rFonts w:ascii="Times New Roman" w:hAnsi="Times New Roman" w:eastAsia="Times New Roman" w:cs="Times New Roman"/>
          <w:b w:val="0"/>
          <w:bCs w:val="0"/>
          <w:sz w:val="28"/>
          <w:szCs w:val="28"/>
        </w:rPr>
        <w:t>Check python successfully install or not</w:t>
      </w:r>
    </w:p>
    <w:p>
      <w:pPr>
        <w:pStyle w:val="11"/>
        <w:numPr>
          <w:ilvl w:val="0"/>
          <w:numId w:val="2"/>
        </w:numPr>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Open command prompt type </w:t>
      </w:r>
    </w:p>
    <w:p>
      <w:pPr>
        <w:ind w:left="720" w:firstLine="720"/>
        <w:rPr>
          <w:rFonts w:ascii="Consolas" w:hAnsi="Consolas" w:eastAsia="Consolas" w:cs="Consolas"/>
          <w:b w:val="0"/>
          <w:bCs w:val="0"/>
          <w:i w:val="0"/>
          <w:iCs w:val="0"/>
          <w:caps w:val="0"/>
          <w:smallCaps w:val="0"/>
          <w:color w:val="212529"/>
          <w:sz w:val="21"/>
          <w:szCs w:val="21"/>
          <w:lang w:val="en-US"/>
        </w:rPr>
      </w:pPr>
      <w:r>
        <w:rPr>
          <w:rFonts w:ascii="Consolas" w:hAnsi="Consolas" w:eastAsia="Consolas" w:cs="Consolas"/>
          <w:b w:val="0"/>
          <w:bCs w:val="0"/>
          <w:i w:val="0"/>
          <w:iCs w:val="0"/>
          <w:caps w:val="0"/>
          <w:smallCaps w:val="0"/>
          <w:color w:val="8F5902"/>
          <w:sz w:val="21"/>
          <w:szCs w:val="21"/>
          <w:lang w:val="en-US"/>
        </w:rPr>
        <w:t># Check the system Python version</w:t>
      </w:r>
    </w:p>
    <w:p>
      <w:pPr>
        <w:ind w:left="720" w:firstLine="720"/>
        <w:rPr>
          <w:rFonts w:ascii="Times New Roman" w:hAnsi="Times New Roman" w:eastAsia="Times New Roman" w:cs="Times New Roman"/>
          <w:b/>
          <w:bCs/>
          <w:sz w:val="28"/>
          <w:szCs w:val="28"/>
        </w:rPr>
      </w:pPr>
      <w:r>
        <w:rPr>
          <w:rFonts w:ascii="Times New Roman" w:hAnsi="Times New Roman" w:eastAsia="Times New Roman" w:cs="Times New Roman"/>
          <w:b w:val="0"/>
          <w:bCs w:val="0"/>
          <w:sz w:val="28"/>
          <w:szCs w:val="28"/>
        </w:rPr>
        <w:t>$ python --version</w:t>
      </w:r>
      <w:r>
        <w:tab/>
      </w:r>
      <w:r>
        <w:tab/>
      </w:r>
    </w:p>
    <w:p>
      <w:pPr>
        <w:ind w:left="1440" w:firstLine="720"/>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or</w:t>
      </w:r>
    </w:p>
    <w:p>
      <w:pPr>
        <w:ind w:firstLine="720"/>
        <w:rPr>
          <w:rFonts w:hint="default"/>
          <w:lang w:val="en-IN"/>
        </w:rPr>
      </w:pPr>
      <w:r>
        <w:rPr>
          <w:rFonts w:ascii="Times New Roman" w:hAnsi="Times New Roman" w:eastAsia="Times New Roman" w:cs="Times New Roman"/>
          <w:b w:val="0"/>
          <w:bCs w:val="0"/>
          <w:sz w:val="28"/>
          <w:szCs w:val="28"/>
        </w:rPr>
        <w:t>$ python3 --version</w:t>
      </w:r>
      <w:r>
        <w:rPr>
          <w:rFonts w:hint="default" w:ascii="Times New Roman" w:hAnsi="Times New Roman" w:eastAsia="Times New Roman" w:cs="Times New Roman"/>
          <w:b w:val="0"/>
          <w:bCs w:val="0"/>
          <w:sz w:val="28"/>
          <w:szCs w:val="28"/>
          <w:lang w:val="en-IN"/>
        </w:rPr>
        <w:t xml:space="preserve"> or python -V</w:t>
      </w:r>
    </w:p>
    <w:p>
      <w:pPr>
        <w:ind w:firstLine="720"/>
      </w:pPr>
      <w:r>
        <w:rPr>
          <w:rFonts w:ascii="Times New Roman" w:hAnsi="Times New Roman" w:eastAsia="Times New Roman" w:cs="Times New Roman"/>
          <w:b w:val="0"/>
          <w:bCs w:val="0"/>
          <w:sz w:val="28"/>
          <w:szCs w:val="28"/>
        </w:rPr>
        <w:t>It will show you as a result</w:t>
      </w:r>
    </w:p>
    <w:p>
      <w:pPr>
        <w:ind w:left="720" w:firstLine="720"/>
        <w:rPr>
          <w:rFonts w:hint="default"/>
          <w:lang w:val="en-IN"/>
        </w:rPr>
      </w:pPr>
      <w:r>
        <w:rPr>
          <w:rFonts w:hint="default" w:ascii="Times New Roman" w:hAnsi="Times New Roman" w:eastAsia="Times New Roman" w:cs="Times New Roman"/>
          <w:b w:val="0"/>
          <w:bCs w:val="0"/>
          <w:sz w:val="28"/>
          <w:szCs w:val="28"/>
          <w:lang w:val="en-IN"/>
        </w:rPr>
        <w:t xml:space="preserve"> New version 3.10.5</w:t>
      </w:r>
    </w:p>
    <w:p>
      <w:pPr>
        <w:pStyle w:val="11"/>
        <w:numPr>
          <w:ilvl w:val="0"/>
          <w:numId w:val="2"/>
        </w:numPr>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Open a text editor and create a file with extension file_name.py</w:t>
      </w:r>
      <w:r>
        <w:tab/>
      </w:r>
    </w:p>
    <w:p>
      <w:pPr>
        <w:ind w:left="1440"/>
        <w:rPr>
          <w:rFonts w:ascii="Times New Roman" w:hAnsi="Times New Roman" w:eastAsia="Times New Roman" w:cs="Times New Roman"/>
          <w:sz w:val="28"/>
          <w:szCs w:val="28"/>
        </w:rPr>
      </w:pPr>
      <w:r>
        <w:rPr>
          <w:rFonts w:ascii="Times New Roman" w:hAnsi="Times New Roman" w:eastAsia="Times New Roman" w:cs="Times New Roman"/>
          <w:sz w:val="28"/>
          <w:szCs w:val="28"/>
        </w:rPr>
        <w:t>File format :-  file_name.py</w:t>
      </w:r>
    </w:p>
    <w:p>
      <w:pPr>
        <w:pStyle w:val="11"/>
        <w:numPr>
          <w:ilvl w:val="0"/>
          <w:numId w:val="2"/>
        </w:numPr>
        <w:rPr>
          <w:rFonts w:ascii="Times New Roman" w:hAnsi="Times New Roman" w:eastAsia="Times New Roman" w:cs="Times New Roman"/>
          <w:caps w:val="0"/>
          <w:smallCaps w:val="0"/>
          <w:sz w:val="28"/>
          <w:szCs w:val="28"/>
          <w:lang w:val="en-US"/>
        </w:rPr>
      </w:pPr>
      <w:r>
        <w:rPr>
          <w:rFonts w:ascii="Times New Roman" w:hAnsi="Times New Roman" w:eastAsia="Times New Roman" w:cs="Times New Roman"/>
          <w:sz w:val="28"/>
          <w:szCs w:val="28"/>
        </w:rPr>
        <w:t>Write code in file program1.py</w:t>
      </w:r>
    </w:p>
    <w:p>
      <w:pPr>
        <w:ind w:left="360"/>
        <w:rPr>
          <w:rFonts w:ascii="Times New Roman" w:hAnsi="Times New Roman" w:eastAsia="Times New Roman" w:cs="Times New Roman"/>
          <w:sz w:val="28"/>
          <w:szCs w:val="28"/>
        </w:rPr>
      </w:pPr>
      <w:r>
        <w:rPr>
          <w:rFonts w:ascii="Times New Roman" w:hAnsi="Times New Roman" w:eastAsia="Times New Roman" w:cs="Times New Roman"/>
          <w:sz w:val="28"/>
          <w:szCs w:val="28"/>
        </w:rPr>
        <w:t>print(“hello world”)</w:t>
      </w:r>
    </w:p>
    <w:p>
      <w:pPr>
        <w:ind w:left="360"/>
        <w:rPr>
          <w:rFonts w:ascii="Times New Roman" w:hAnsi="Times New Roman" w:eastAsia="Times New Roman" w:cs="Times New Roman"/>
          <w:sz w:val="28"/>
          <w:szCs w:val="28"/>
        </w:rPr>
      </w:pPr>
    </w:p>
    <w:p>
      <w:pPr>
        <w:pStyle w:val="11"/>
        <w:numPr>
          <w:ilvl w:val="0"/>
          <w:numId w:val="2"/>
        </w:numPr>
        <w:rPr>
          <w:rFonts w:ascii="Times New Roman" w:hAnsi="Times New Roman" w:eastAsia="Times New Roman" w:cs="Times New Roman"/>
          <w:sz w:val="28"/>
          <w:szCs w:val="28"/>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Simple as that. Save your file. Open your command line, navigate to the directory where you saved your file, and run</w:t>
      </w:r>
    </w:p>
    <w:p>
      <w:pPr>
        <w:ind w:left="360" w:firstLine="720"/>
        <w:rPr>
          <w:rFonts w:ascii="Verdana" w:hAnsi="Verdana" w:eastAsia="Verdana" w:cs="Verdana"/>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C:\Users\Your Name\python </w:t>
      </w:r>
      <w:r>
        <w:rPr>
          <w:rFonts w:ascii="Times New Roman" w:hAnsi="Times New Roman" w:eastAsia="Times New Roman" w:cs="Times New Roman"/>
          <w:sz w:val="28"/>
          <w:szCs w:val="28"/>
        </w:rPr>
        <w:t>program1.py</w:t>
      </w:r>
    </w:p>
    <w:p>
      <w:pPr>
        <w:ind w:left="36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or</w:t>
      </w:r>
    </w:p>
    <w:p>
      <w:pPr>
        <w:ind w:left="360" w:firstLine="720"/>
        <w:rPr>
          <w:rFonts w:ascii="Verdana" w:hAnsi="Verdana" w:eastAsia="Verdana" w:cs="Verdana"/>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C:\Users\Your Name\python3 </w:t>
      </w:r>
      <w:r>
        <w:rPr>
          <w:rFonts w:ascii="Times New Roman" w:hAnsi="Times New Roman" w:eastAsia="Times New Roman" w:cs="Times New Roman"/>
          <w:sz w:val="28"/>
          <w:szCs w:val="28"/>
        </w:rPr>
        <w:t>program1.py</w:t>
      </w:r>
    </w:p>
    <w:p>
      <w:pPr>
        <w:ind w:left="360" w:firstLine="720"/>
        <w:rPr>
          <w:rFonts w:ascii="Times New Roman" w:hAnsi="Times New Roman" w:eastAsia="Times New Roman" w:cs="Times New Roman"/>
          <w:sz w:val="28"/>
          <w:szCs w:val="28"/>
        </w:rPr>
      </w:pPr>
    </w:p>
    <w:p>
      <w:pPr>
        <w:pStyle w:val="11"/>
        <w:numPr>
          <w:ilvl w:val="0"/>
          <w:numId w:val="2"/>
        </w:numPr>
        <w:rPr>
          <w:rFonts w:ascii="Times New Roman" w:hAnsi="Times New Roman" w:eastAsia="Times New Roman" w:cs="Times New Roman"/>
          <w:b w:val="0"/>
          <w:bCs w:val="0"/>
          <w:i w:val="0"/>
          <w:iCs w:val="0"/>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The Output should read</w:t>
      </w:r>
    </w:p>
    <w:p>
      <w:pPr>
        <w:ind w:left="360"/>
        <w:rPr>
          <w:rFonts w:ascii="Times New Roman" w:hAnsi="Times New Roman" w:eastAsia="Times New Roman" w:cs="Times New Roman"/>
          <w:sz w:val="28"/>
          <w:szCs w:val="28"/>
        </w:rPr>
      </w:pPr>
      <w:r>
        <w:rPr>
          <w:rFonts w:ascii="Times New Roman" w:hAnsi="Times New Roman" w:eastAsia="Times New Roman" w:cs="Times New Roman"/>
          <w:sz w:val="28"/>
          <w:szCs w:val="28"/>
        </w:rPr>
        <w:t>hello world</w:t>
      </w:r>
    </w:p>
    <w:p>
      <w:pPr>
        <w:ind w:left="360"/>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What are Keywords in Python?</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Keywords in python are reserved words that have special meaning. They are generally used to define type of variables. Keywords cannot be used for variable or function names. There are following 33 keywords in python-</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And, Or, Not, If, Elif, Else, For, While, Break, As, Def, Lambda, Pass, Return, True, False, Try, With, Assert, Class, Continue, Del, Except, Finally, From, Global, Import, In, Is, None, Nonlocal, Raise, Yield</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Name some commonly used built-in modules in Python</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os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sys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math</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random</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data time</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JSON</w:t>
      </w:r>
    </w:p>
    <w:p>
      <w:pPr>
        <w:rPr>
          <w:rFonts w:ascii="Times New Roman" w:hAnsi="Times New Roman" w:eastAsia="Times New Roman" w:cs="Times New Roman"/>
          <w:sz w:val="28"/>
          <w:szCs w:val="28"/>
        </w:rPr>
      </w:pPr>
      <w:r>
        <w:rPr>
          <w:rFonts w:ascii="Times New Roman" w:hAnsi="Times New Roman" w:eastAsia="Times New Roman" w:cs="Times New Roman"/>
          <w:b/>
          <w:bCs/>
          <w:sz w:val="28"/>
          <w:szCs w:val="28"/>
        </w:rPr>
        <w:t>What are local variables and global variables in Python?</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Global Variables:</w:t>
      </w:r>
    </w:p>
    <w:p>
      <w:pPr>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Variables declared outside a function or in global space are called global </w:t>
      </w:r>
      <w:r>
        <w:tab/>
      </w:r>
      <w:r>
        <w:rPr>
          <w:rFonts w:ascii="Times New Roman" w:hAnsi="Times New Roman" w:eastAsia="Times New Roman" w:cs="Times New Roman"/>
          <w:sz w:val="28"/>
          <w:szCs w:val="28"/>
        </w:rPr>
        <w:t>variables. These variables can be accessed by any function in the program.</w:t>
      </w:r>
    </w:p>
    <w:p>
      <w:pPr>
        <w:ind w:firstLine="720"/>
        <w:rPr>
          <w:rFonts w:ascii="Times New Roman" w:hAnsi="Times New Roman" w:eastAsia="Times New Roman" w:cs="Times New Roman"/>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Local Variables: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Any variable declared inside a function is known as a local variable. This variable is present in the local space and not in the global space.</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a=2</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def add():</w:t>
      </w:r>
    </w:p>
    <w:p>
      <w:pPr>
        <w:ind w:left="1440"/>
        <w:rPr>
          <w:rFonts w:ascii="Times New Roman" w:hAnsi="Times New Roman" w:eastAsia="Times New Roman" w:cs="Times New Roman"/>
          <w:sz w:val="28"/>
          <w:szCs w:val="28"/>
        </w:rPr>
      </w:pPr>
      <w:r>
        <w:rPr>
          <w:rFonts w:ascii="Times New Roman" w:hAnsi="Times New Roman" w:eastAsia="Times New Roman" w:cs="Times New Roman"/>
          <w:sz w:val="28"/>
          <w:szCs w:val="28"/>
        </w:rPr>
        <w:t>b=3</w:t>
      </w:r>
    </w:p>
    <w:p>
      <w:pPr>
        <w:ind w:left="1440"/>
        <w:rPr>
          <w:rFonts w:ascii="Times New Roman" w:hAnsi="Times New Roman" w:eastAsia="Times New Roman" w:cs="Times New Roman"/>
          <w:sz w:val="28"/>
          <w:szCs w:val="28"/>
        </w:rPr>
      </w:pPr>
      <w:r>
        <w:rPr>
          <w:rFonts w:ascii="Times New Roman" w:hAnsi="Times New Roman" w:eastAsia="Times New Roman" w:cs="Times New Roman"/>
          <w:sz w:val="28"/>
          <w:szCs w:val="28"/>
        </w:rPr>
        <w:t>c= a+b</w:t>
      </w:r>
    </w:p>
    <w:p>
      <w:pPr>
        <w:ind w:left="1440"/>
        <w:rPr>
          <w:rFonts w:ascii="Times New Roman" w:hAnsi="Times New Roman" w:eastAsia="Times New Roman" w:cs="Times New Roman"/>
          <w:sz w:val="28"/>
          <w:szCs w:val="28"/>
        </w:rPr>
      </w:pPr>
      <w:r>
        <w:rPr>
          <w:rFonts w:ascii="Times New Roman" w:hAnsi="Times New Roman" w:eastAsia="Times New Roman" w:cs="Times New Roman"/>
          <w:sz w:val="28"/>
          <w:szCs w:val="28"/>
        </w:rPr>
        <w:t>print(c)</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add()</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Python Indentation</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Indentation refers to the spaces at the beginning of a code line.</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Where in other programming languages the indentation in code is for readability only, the indentation in Python is very important.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Python uses indentation to indicate a block of code.</w:t>
      </w:r>
    </w:p>
    <w:p>
      <w:pPr>
        <w:rPr>
          <w:rFonts w:ascii="Times New Roman" w:hAnsi="Times New Roman" w:eastAsia="Times New Roman" w:cs="Times New Roman"/>
          <w:sz w:val="28"/>
          <w:szCs w:val="28"/>
        </w:rPr>
      </w:pPr>
      <w:r>
        <w:rPr>
          <w:rFonts w:ascii="Times New Roman" w:hAnsi="Times New Roman" w:eastAsia="Times New Roman" w:cs="Times New Roman"/>
          <w:b/>
          <w:bCs/>
          <w:sz w:val="28"/>
          <w:szCs w:val="28"/>
        </w:rPr>
        <w:t>Ex</w:t>
      </w: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if 5 &gt; 2:</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tab/>
      </w:r>
      <w:r>
        <w:tab/>
      </w:r>
      <w:r>
        <w:rPr>
          <w:rFonts w:ascii="Times New Roman" w:hAnsi="Times New Roman" w:eastAsia="Times New Roman" w:cs="Times New Roman"/>
          <w:sz w:val="28"/>
          <w:szCs w:val="28"/>
        </w:rPr>
        <w:t>print("Five is greater than two!")</w:t>
      </w:r>
    </w:p>
    <w:p>
      <w:pPr>
        <w:rPr>
          <w:rFonts w:ascii="Times New Roman" w:hAnsi="Times New Roman" w:eastAsia="Times New Roman" w:cs="Times New Roman"/>
          <w:sz w:val="28"/>
          <w:szCs w:val="28"/>
        </w:rPr>
      </w:pPr>
    </w:p>
    <w:p>
      <w:pPr>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Creating a Comment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Comments starts with a #, and Python will ignore them:</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#This is a comment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print("Hello, World!")</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print("Hello, World!") #This is a comment</w:t>
      </w:r>
    </w:p>
    <w:p>
      <w:pPr>
        <w:rPr>
          <w:rFonts w:ascii="Times New Roman" w:hAnsi="Times New Roman" w:eastAsia="Times New Roman" w:cs="Times New Roman"/>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Multiline Comment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This is a comment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written in</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more than just one line</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ind w:left="72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It is also known as doc string.</w:t>
      </w:r>
    </w:p>
    <w:p>
      <w:pPr>
        <w:ind w:left="72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To access it through function …for example:</w:t>
      </w:r>
    </w:p>
    <w:p>
      <w:pPr>
        <w:ind w:left="72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1.</w:t>
      </w:r>
    </w:p>
    <w:p>
      <w:pPr>
        <w:ind w:left="720"/>
        <w:rPr>
          <w:rFonts w:hint="default" w:ascii="Times New Roman" w:hAnsi="Times New Roman" w:eastAsia="Times New Roman"/>
          <w:sz w:val="28"/>
          <w:szCs w:val="28"/>
          <w:lang w:val="en-IN"/>
        </w:rPr>
      </w:pPr>
      <w:r>
        <w:rPr>
          <w:rFonts w:hint="default" w:ascii="Times New Roman" w:hAnsi="Times New Roman" w:eastAsia="Times New Roman"/>
          <w:sz w:val="28"/>
          <w:szCs w:val="28"/>
          <w:lang w:val="en-IN"/>
        </w:rPr>
        <w:t>def  func():</w:t>
      </w:r>
    </w:p>
    <w:p>
      <w:pPr>
        <w:ind w:left="720"/>
        <w:rPr>
          <w:rFonts w:hint="default" w:ascii="Times New Roman" w:hAnsi="Times New Roman" w:eastAsia="Times New Roman"/>
          <w:sz w:val="28"/>
          <w:szCs w:val="28"/>
          <w:lang w:val="en-IN"/>
        </w:rPr>
      </w:pPr>
      <w:r>
        <w:rPr>
          <w:rFonts w:hint="default" w:ascii="Times New Roman" w:hAnsi="Times New Roman" w:eastAsia="Times New Roman"/>
          <w:sz w:val="28"/>
          <w:szCs w:val="28"/>
          <w:lang w:val="en-IN"/>
        </w:rPr>
        <w:t xml:space="preserve">        """Hello </w:t>
      </w:r>
    </w:p>
    <w:p>
      <w:pPr>
        <w:ind w:left="720"/>
        <w:rPr>
          <w:rFonts w:hint="default" w:ascii="Times New Roman" w:hAnsi="Times New Roman" w:eastAsia="Times New Roman"/>
          <w:sz w:val="28"/>
          <w:szCs w:val="28"/>
          <w:lang w:val="en-IN"/>
        </w:rPr>
      </w:pPr>
      <w:r>
        <w:rPr>
          <w:rFonts w:hint="default" w:ascii="Times New Roman" w:hAnsi="Times New Roman" w:eastAsia="Times New Roman"/>
          <w:sz w:val="28"/>
          <w:szCs w:val="28"/>
          <w:lang w:val="en-IN"/>
        </w:rPr>
        <w:t>World"""</w:t>
      </w:r>
    </w:p>
    <w:p>
      <w:pPr>
        <w:rPr>
          <w:rFonts w:ascii="Times New Roman" w:hAnsi="Times New Roman" w:eastAsia="Times New Roman" w:cs="Times New Roman"/>
          <w:sz w:val="28"/>
          <w:szCs w:val="28"/>
        </w:rPr>
      </w:pPr>
      <w:r>
        <w:rPr>
          <w:rFonts w:hint="default" w:ascii="Times New Roman" w:hAnsi="Times New Roman" w:eastAsia="Times New Roman"/>
          <w:sz w:val="28"/>
          <w:szCs w:val="28"/>
          <w:lang w:val="en-IN"/>
        </w:rPr>
        <w:t xml:space="preserve">print(func.__doc__ )      </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Variables</w:t>
      </w:r>
    </w:p>
    <w:p>
      <w:pPr>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Variables are containers for storing data values.</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a = 5</w:t>
      </w:r>
      <w:r>
        <w:tab/>
      </w:r>
      <w:r>
        <w:tab/>
      </w:r>
      <w:r>
        <w:rPr>
          <w:rFonts w:ascii="Times New Roman" w:hAnsi="Times New Roman" w:eastAsia="Times New Roman" w:cs="Times New Roman"/>
          <w:sz w:val="28"/>
          <w:szCs w:val="28"/>
        </w:rPr>
        <w:t>#numeric</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b = "John"</w:t>
      </w:r>
      <w:r>
        <w:tab/>
      </w:r>
      <w:r>
        <w:rPr>
          <w:rFonts w:ascii="Times New Roman" w:hAnsi="Times New Roman" w:eastAsia="Times New Roman" w:cs="Times New Roman"/>
          <w:sz w:val="28"/>
          <w:szCs w:val="28"/>
        </w:rPr>
        <w:t>#string</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c = True</w:t>
      </w:r>
      <w:r>
        <w:tab/>
      </w:r>
      <w:r>
        <w:rPr>
          <w:rFonts w:ascii="Times New Roman" w:hAnsi="Times New Roman" w:eastAsia="Times New Roman" w:cs="Times New Roman"/>
          <w:sz w:val="28"/>
          <w:szCs w:val="28"/>
        </w:rPr>
        <w:t>#boolean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d = 5.2</w:t>
      </w:r>
      <w:r>
        <w:tab/>
      </w:r>
      <w:r>
        <w:rPr>
          <w:rFonts w:ascii="Times New Roman" w:hAnsi="Times New Roman" w:eastAsia="Times New Roman" w:cs="Times New Roman"/>
          <w:sz w:val="28"/>
          <w:szCs w:val="28"/>
        </w:rPr>
        <w:t>#float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print(a, b, c, d)</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x, y, z = "Orange", "Banana", "Cherry"</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List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mylist = ["apple", "banana", "cherry"]</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print(mylist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list1 = ["abc", 34, True, 40, "male"]</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print(list1 )</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Dictionary</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thisdict =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tab/>
      </w:r>
      <w:r>
        <w:tab/>
      </w:r>
      <w:r>
        <w:tab/>
      </w:r>
      <w:r>
        <w:rPr>
          <w:rFonts w:ascii="Times New Roman" w:hAnsi="Times New Roman" w:eastAsia="Times New Roman" w:cs="Times New Roman"/>
          <w:sz w:val="28"/>
          <w:szCs w:val="28"/>
        </w:rPr>
        <w:t>"brand": "Ford",</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"model": "Mustang",</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"year": 1964</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print(thisdict )</w:t>
      </w:r>
    </w:p>
    <w:p>
      <w:pPr>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Python User Input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Python allows for user input.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That means we are able to ask the user for input.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The method is a bit different in Python 3.6 than Python 2.7.</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Python 3.6 uses the input() method.</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Python 2.7 uses the raw_input() method.</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username = input("Enter username:")</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print("Username is: " + username)</w:t>
      </w:r>
    </w:p>
    <w:p>
      <w:pPr>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Python If ... Else</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Ex.1</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a = 33</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b = 200</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if b &gt; a:</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print("b is greater than a")</w:t>
      </w:r>
    </w:p>
    <w:p>
      <w:pPr>
        <w:ind w:left="720"/>
        <w:rPr>
          <w:rFonts w:ascii="Times New Roman" w:hAnsi="Times New Roman" w:eastAsia="Times New Roman" w:cs="Times New Roman"/>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Indentation</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Python relies on indentation (whitespace at the beginning of a line) to define scope in the code. Other programming languages often use curly-brackets for this purpose.</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Ex.2</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a = 33</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b = 33</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if b &gt; a:</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print("b is greater than a")</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else:</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print("a is greater than b")</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Ex.3</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a = 200</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b = 33</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if b &gt; a:</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print("b is greater than a")</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elif a == b:</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print("a and b are equal")</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else:</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print("a is greater than b")</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Practice Questions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1. Write a program to check whether a person is eligible for voting or not. (accept age from user)</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2. Write a program to calculate the electricity bill (accept number of unit from user) according to the following criteria :</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Unit                                                     Price  </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First 100 units                                               no charge</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Next 100 units                                              Rs 5 per unit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After 200 units                                             Rs 10 per unit</w:t>
      </w:r>
    </w:p>
    <w:p>
      <w:pPr>
        <w:ind w:left="72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xml:space="preserve">                                       </w:t>
      </w:r>
    </w:p>
    <w:p>
      <w:pPr>
        <w:ind w:left="720"/>
        <w:rPr>
          <w:rFonts w:hint="default" w:ascii="Times New Roman" w:hAnsi="Times New Roman" w:eastAsia="Times New Roman" w:cs="Times New Roman"/>
          <w:b/>
          <w:bCs/>
          <w:sz w:val="28"/>
          <w:szCs w:val="28"/>
          <w:lang w:val="en-IN"/>
        </w:rPr>
      </w:pP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b/>
          <w:bCs/>
          <w:sz w:val="28"/>
          <w:szCs w:val="28"/>
          <w:lang w:val="en-IN"/>
        </w:rPr>
        <w:t xml:space="preserve"> Python List Methods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pPr>
      <w:r>
        <w:rPr>
          <w:rStyle w:val="8"/>
          <w:rFonts w:ascii="Arial" w:hAnsi="Arial" w:cs="Arial"/>
          <w:i w:val="0"/>
          <w:iCs w:val="0"/>
          <w:caps w:val="0"/>
          <w:color w:val="272626"/>
          <w:spacing w:val="0"/>
          <w:sz w:val="24"/>
          <w:szCs w:val="24"/>
          <w:bdr w:val="none" w:color="auto" w:sz="0" w:space="0"/>
          <w:shd w:val="clear" w:fill="FFFFFF"/>
        </w:rPr>
        <w:t>list.append(x)</w:t>
      </w:r>
      <w:r>
        <w:rPr>
          <w:rFonts w:hint="default" w:ascii="Arial" w:hAnsi="Arial" w:cs="Arial"/>
          <w:i w:val="0"/>
          <w:iCs w:val="0"/>
          <w:caps w:val="0"/>
          <w:color w:val="272626"/>
          <w:spacing w:val="0"/>
          <w:sz w:val="24"/>
          <w:szCs w:val="24"/>
          <w:bdr w:val="none" w:color="auto" w:sz="0" w:space="0"/>
          <w:shd w:val="clear" w:fill="FFFFFF"/>
        </w:rPr>
        <w:t> # </w:t>
      </w:r>
      <w:r>
        <w:rPr>
          <w:rFonts w:hint="default" w:ascii="Arial" w:hAnsi="Arial" w:cs="Arial"/>
          <w:i w:val="0"/>
          <w:iCs w:val="0"/>
          <w:caps w:val="0"/>
          <w:spacing w:val="0"/>
          <w:sz w:val="24"/>
          <w:szCs w:val="24"/>
          <w:bdr w:val="none" w:color="auto" w:sz="0" w:space="0"/>
          <w:shd w:val="clear" w:fill="FFFFFF"/>
        </w:rPr>
        <w:fldChar w:fldCharType="begin"/>
      </w:r>
      <w:r>
        <w:rPr>
          <w:rFonts w:hint="default" w:ascii="Arial" w:hAnsi="Arial" w:cs="Arial"/>
          <w:i w:val="0"/>
          <w:iCs w:val="0"/>
          <w:caps w:val="0"/>
          <w:spacing w:val="0"/>
          <w:sz w:val="24"/>
          <w:szCs w:val="24"/>
          <w:bdr w:val="none" w:color="auto" w:sz="0" w:space="0"/>
          <w:shd w:val="clear" w:fill="FFFFFF"/>
        </w:rPr>
        <w:instrText xml:space="preserve"> HYPERLINK "https://tutorial.eyehunts.com/python/python-append-list-to-another-list-example-code/" </w:instrText>
      </w:r>
      <w:r>
        <w:rPr>
          <w:rFonts w:hint="default" w:ascii="Arial" w:hAnsi="Arial" w:cs="Arial"/>
          <w:i w:val="0"/>
          <w:iCs w:val="0"/>
          <w:caps w:val="0"/>
          <w:spacing w:val="0"/>
          <w:sz w:val="24"/>
          <w:szCs w:val="24"/>
          <w:bdr w:val="none" w:color="auto" w:sz="0" w:space="0"/>
          <w:shd w:val="clear" w:fill="FFFFFF"/>
        </w:rPr>
        <w:fldChar w:fldCharType="separate"/>
      </w:r>
      <w:r>
        <w:rPr>
          <w:rStyle w:val="7"/>
          <w:rFonts w:hint="default" w:ascii="Arial" w:hAnsi="Arial" w:cs="Arial"/>
          <w:i w:val="0"/>
          <w:iCs w:val="0"/>
          <w:caps w:val="0"/>
          <w:spacing w:val="0"/>
          <w:sz w:val="24"/>
          <w:szCs w:val="24"/>
          <w:bdr w:val="none" w:color="auto" w:sz="0" w:space="0"/>
          <w:shd w:val="clear" w:fill="FFFFFF"/>
        </w:rPr>
        <w:t>append </w:t>
      </w:r>
      <w:r>
        <w:rPr>
          <w:rFonts w:hint="default" w:ascii="Arial" w:hAnsi="Arial" w:cs="Arial"/>
          <w:i w:val="0"/>
          <w:iCs w:val="0"/>
          <w:caps w:val="0"/>
          <w:spacing w:val="0"/>
          <w:sz w:val="24"/>
          <w:szCs w:val="24"/>
          <w:bdr w:val="none" w:color="auto" w:sz="0" w:space="0"/>
          <w:shd w:val="clear" w:fill="FFFFFF"/>
        </w:rPr>
        <w:fldChar w:fldCharType="end"/>
      </w:r>
      <w:r>
        <w:rPr>
          <w:rFonts w:hint="default" w:ascii="Arial" w:hAnsi="Arial" w:cs="Arial"/>
          <w:i w:val="0"/>
          <w:iCs w:val="0"/>
          <w:caps w:val="0"/>
          <w:color w:val="272626"/>
          <w:spacing w:val="0"/>
          <w:sz w:val="24"/>
          <w:szCs w:val="24"/>
          <w:bdr w:val="none" w:color="auto" w:sz="0" w:space="0"/>
          <w:shd w:val="clear" w:fill="FFFFFF"/>
        </w:rPr>
        <w:t>x to end of list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pPr>
      <w:r>
        <w:rPr>
          <w:rStyle w:val="8"/>
          <w:rFonts w:hint="default" w:ascii="Arial" w:hAnsi="Arial" w:cs="Arial"/>
          <w:i w:val="0"/>
          <w:iCs w:val="0"/>
          <w:caps w:val="0"/>
          <w:color w:val="272626"/>
          <w:spacing w:val="0"/>
          <w:sz w:val="24"/>
          <w:szCs w:val="24"/>
          <w:bdr w:val="none" w:color="auto" w:sz="0" w:space="0"/>
          <w:shd w:val="clear" w:fill="FFFFFF"/>
        </w:rPr>
        <w:t>list.extend(iterable)</w:t>
      </w:r>
      <w:r>
        <w:rPr>
          <w:rFonts w:hint="default" w:ascii="Arial" w:hAnsi="Arial" w:cs="Arial"/>
          <w:i w:val="0"/>
          <w:iCs w:val="0"/>
          <w:caps w:val="0"/>
          <w:color w:val="272626"/>
          <w:spacing w:val="0"/>
          <w:sz w:val="24"/>
          <w:szCs w:val="24"/>
          <w:bdr w:val="none" w:color="auto" w:sz="0" w:space="0"/>
          <w:shd w:val="clear" w:fill="FFFFFF"/>
        </w:rPr>
        <w:t> # append all elements of iterable to list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pPr>
      <w:r>
        <w:rPr>
          <w:rStyle w:val="8"/>
          <w:rFonts w:hint="default" w:ascii="Arial" w:hAnsi="Arial" w:cs="Arial"/>
          <w:i w:val="0"/>
          <w:iCs w:val="0"/>
          <w:caps w:val="0"/>
          <w:color w:val="272626"/>
          <w:spacing w:val="0"/>
          <w:sz w:val="24"/>
          <w:szCs w:val="24"/>
          <w:bdr w:val="none" w:color="auto" w:sz="0" w:space="0"/>
          <w:shd w:val="clear" w:fill="FFFFFF"/>
        </w:rPr>
        <w:t>list.insert(i, x)</w:t>
      </w:r>
      <w:r>
        <w:rPr>
          <w:rFonts w:hint="default" w:ascii="Arial" w:hAnsi="Arial" w:cs="Arial"/>
          <w:i w:val="0"/>
          <w:iCs w:val="0"/>
          <w:caps w:val="0"/>
          <w:color w:val="272626"/>
          <w:spacing w:val="0"/>
          <w:sz w:val="24"/>
          <w:szCs w:val="24"/>
          <w:bdr w:val="none" w:color="auto" w:sz="0" w:space="0"/>
          <w:shd w:val="clear" w:fill="FFFFFF"/>
        </w:rPr>
        <w:t> # </w:t>
      </w:r>
      <w:r>
        <w:rPr>
          <w:rFonts w:hint="default" w:ascii="Arial" w:hAnsi="Arial" w:cs="Arial"/>
          <w:i w:val="0"/>
          <w:iCs w:val="0"/>
          <w:caps w:val="0"/>
          <w:spacing w:val="0"/>
          <w:sz w:val="24"/>
          <w:szCs w:val="24"/>
          <w:bdr w:val="none" w:color="auto" w:sz="0" w:space="0"/>
          <w:shd w:val="clear" w:fill="FFFFFF"/>
        </w:rPr>
        <w:fldChar w:fldCharType="begin"/>
      </w:r>
      <w:r>
        <w:rPr>
          <w:rFonts w:hint="default" w:ascii="Arial" w:hAnsi="Arial" w:cs="Arial"/>
          <w:i w:val="0"/>
          <w:iCs w:val="0"/>
          <w:caps w:val="0"/>
          <w:spacing w:val="0"/>
          <w:sz w:val="24"/>
          <w:szCs w:val="24"/>
          <w:bdr w:val="none" w:color="auto" w:sz="0" w:space="0"/>
          <w:shd w:val="clear" w:fill="FFFFFF"/>
        </w:rPr>
        <w:instrText xml:space="preserve"> HYPERLINK "https://tutorial.eyehunts.com/python/python-insert-list-into-list-at-index-example-code/" </w:instrText>
      </w:r>
      <w:r>
        <w:rPr>
          <w:rFonts w:hint="default" w:ascii="Arial" w:hAnsi="Arial" w:cs="Arial"/>
          <w:i w:val="0"/>
          <w:iCs w:val="0"/>
          <w:caps w:val="0"/>
          <w:spacing w:val="0"/>
          <w:sz w:val="24"/>
          <w:szCs w:val="24"/>
          <w:bdr w:val="none" w:color="auto" w:sz="0" w:space="0"/>
          <w:shd w:val="clear" w:fill="FFFFFF"/>
        </w:rPr>
        <w:fldChar w:fldCharType="separate"/>
      </w:r>
      <w:r>
        <w:rPr>
          <w:rStyle w:val="7"/>
          <w:rFonts w:hint="default" w:ascii="Arial" w:hAnsi="Arial" w:cs="Arial"/>
          <w:i w:val="0"/>
          <w:iCs w:val="0"/>
          <w:caps w:val="0"/>
          <w:spacing w:val="0"/>
          <w:sz w:val="24"/>
          <w:szCs w:val="24"/>
          <w:bdr w:val="none" w:color="auto" w:sz="0" w:space="0"/>
          <w:shd w:val="clear" w:fill="FFFFFF"/>
        </w:rPr>
        <w:t>insert </w:t>
      </w:r>
      <w:r>
        <w:rPr>
          <w:rFonts w:hint="default" w:ascii="Arial" w:hAnsi="Arial" w:cs="Arial"/>
          <w:i w:val="0"/>
          <w:iCs w:val="0"/>
          <w:caps w:val="0"/>
          <w:spacing w:val="0"/>
          <w:sz w:val="24"/>
          <w:szCs w:val="24"/>
          <w:bdr w:val="none" w:color="auto" w:sz="0" w:space="0"/>
          <w:shd w:val="clear" w:fill="FFFFFF"/>
        </w:rPr>
        <w:fldChar w:fldCharType="end"/>
      </w:r>
      <w:r>
        <w:rPr>
          <w:rFonts w:hint="default" w:ascii="Arial" w:hAnsi="Arial" w:cs="Arial"/>
          <w:i w:val="0"/>
          <w:iCs w:val="0"/>
          <w:caps w:val="0"/>
          <w:color w:val="272626"/>
          <w:spacing w:val="0"/>
          <w:sz w:val="24"/>
          <w:szCs w:val="24"/>
          <w:bdr w:val="none" w:color="auto" w:sz="0" w:space="0"/>
          <w:shd w:val="clear" w:fill="FFFFFF"/>
        </w:rPr>
        <w:t>x at index i</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pPr>
      <w:r>
        <w:rPr>
          <w:rStyle w:val="8"/>
          <w:rFonts w:hint="default" w:ascii="Arial" w:hAnsi="Arial" w:cs="Arial"/>
          <w:i w:val="0"/>
          <w:iCs w:val="0"/>
          <w:caps w:val="0"/>
          <w:color w:val="272626"/>
          <w:spacing w:val="0"/>
          <w:sz w:val="24"/>
          <w:szCs w:val="24"/>
          <w:bdr w:val="none" w:color="auto" w:sz="0" w:space="0"/>
          <w:shd w:val="clear" w:fill="FFFFFF"/>
        </w:rPr>
        <w:t>list.remove(x) </w:t>
      </w:r>
      <w:r>
        <w:rPr>
          <w:rFonts w:hint="default" w:ascii="Arial" w:hAnsi="Arial" w:cs="Arial"/>
          <w:i w:val="0"/>
          <w:iCs w:val="0"/>
          <w:caps w:val="0"/>
          <w:color w:val="272626"/>
          <w:spacing w:val="0"/>
          <w:sz w:val="24"/>
          <w:szCs w:val="24"/>
          <w:bdr w:val="none" w:color="auto" w:sz="0" w:space="0"/>
          <w:shd w:val="clear" w:fill="FFFFFF"/>
        </w:rPr>
        <w:t># </w:t>
      </w:r>
      <w:r>
        <w:rPr>
          <w:rFonts w:hint="default" w:ascii="Arial" w:hAnsi="Arial" w:cs="Arial"/>
          <w:i w:val="0"/>
          <w:iCs w:val="0"/>
          <w:caps w:val="0"/>
          <w:spacing w:val="0"/>
          <w:sz w:val="24"/>
          <w:szCs w:val="24"/>
          <w:bdr w:val="none" w:color="auto" w:sz="0" w:space="0"/>
          <w:shd w:val="clear" w:fill="FFFFFF"/>
        </w:rPr>
        <w:fldChar w:fldCharType="begin"/>
      </w:r>
      <w:r>
        <w:rPr>
          <w:rFonts w:hint="default" w:ascii="Arial" w:hAnsi="Arial" w:cs="Arial"/>
          <w:i w:val="0"/>
          <w:iCs w:val="0"/>
          <w:caps w:val="0"/>
          <w:spacing w:val="0"/>
          <w:sz w:val="24"/>
          <w:szCs w:val="24"/>
          <w:bdr w:val="none" w:color="auto" w:sz="0" w:space="0"/>
          <w:shd w:val="clear" w:fill="FFFFFF"/>
        </w:rPr>
        <w:instrText xml:space="preserve"> HYPERLINK "https://tutorial.eyehunts.com/python/python-remove-first-element-from-list-example-code/" </w:instrText>
      </w:r>
      <w:r>
        <w:rPr>
          <w:rFonts w:hint="default" w:ascii="Arial" w:hAnsi="Arial" w:cs="Arial"/>
          <w:i w:val="0"/>
          <w:iCs w:val="0"/>
          <w:caps w:val="0"/>
          <w:spacing w:val="0"/>
          <w:sz w:val="24"/>
          <w:szCs w:val="24"/>
          <w:bdr w:val="none" w:color="auto" w:sz="0" w:space="0"/>
          <w:shd w:val="clear" w:fill="FFFFFF"/>
        </w:rPr>
        <w:fldChar w:fldCharType="separate"/>
      </w:r>
      <w:r>
        <w:rPr>
          <w:rStyle w:val="7"/>
          <w:rFonts w:hint="default" w:ascii="Arial" w:hAnsi="Arial" w:cs="Arial"/>
          <w:i w:val="0"/>
          <w:iCs w:val="0"/>
          <w:caps w:val="0"/>
          <w:spacing w:val="0"/>
          <w:sz w:val="24"/>
          <w:szCs w:val="24"/>
          <w:bdr w:val="none" w:color="auto" w:sz="0" w:space="0"/>
          <w:shd w:val="clear" w:fill="FFFFFF"/>
        </w:rPr>
        <w:t>remove </w:t>
      </w:r>
      <w:r>
        <w:rPr>
          <w:rFonts w:hint="default" w:ascii="Arial" w:hAnsi="Arial" w:cs="Arial"/>
          <w:i w:val="0"/>
          <w:iCs w:val="0"/>
          <w:caps w:val="0"/>
          <w:spacing w:val="0"/>
          <w:sz w:val="24"/>
          <w:szCs w:val="24"/>
          <w:bdr w:val="none" w:color="auto" w:sz="0" w:space="0"/>
          <w:shd w:val="clear" w:fill="FFFFFF"/>
        </w:rPr>
        <w:fldChar w:fldCharType="end"/>
      </w:r>
      <w:r>
        <w:rPr>
          <w:rFonts w:hint="default" w:ascii="Arial" w:hAnsi="Arial" w:cs="Arial"/>
          <w:i w:val="0"/>
          <w:iCs w:val="0"/>
          <w:caps w:val="0"/>
          <w:color w:val="272626"/>
          <w:spacing w:val="0"/>
          <w:sz w:val="24"/>
          <w:szCs w:val="24"/>
          <w:bdr w:val="none" w:color="auto" w:sz="0" w:space="0"/>
          <w:shd w:val="clear" w:fill="FFFFFF"/>
        </w:rPr>
        <w:t>first occurance of x from list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pPr>
      <w:r>
        <w:rPr>
          <w:rStyle w:val="8"/>
          <w:rFonts w:hint="default" w:ascii="Arial" w:hAnsi="Arial" w:cs="Arial"/>
          <w:i w:val="0"/>
          <w:iCs w:val="0"/>
          <w:caps w:val="0"/>
          <w:color w:val="272626"/>
          <w:spacing w:val="0"/>
          <w:sz w:val="24"/>
          <w:szCs w:val="24"/>
          <w:bdr w:val="none" w:color="auto" w:sz="0" w:space="0"/>
          <w:shd w:val="clear" w:fill="FFFFFF"/>
        </w:rPr>
        <w:t>list.pop([i])</w:t>
      </w:r>
      <w:r>
        <w:rPr>
          <w:rFonts w:hint="default" w:ascii="Arial" w:hAnsi="Arial" w:cs="Arial"/>
          <w:i w:val="0"/>
          <w:iCs w:val="0"/>
          <w:caps w:val="0"/>
          <w:color w:val="272626"/>
          <w:spacing w:val="0"/>
          <w:sz w:val="24"/>
          <w:szCs w:val="24"/>
          <w:bdr w:val="none" w:color="auto" w:sz="0" w:space="0"/>
          <w:shd w:val="clear" w:fill="FFFFFF"/>
        </w:rPr>
        <w:t> # </w:t>
      </w:r>
      <w:r>
        <w:rPr>
          <w:rFonts w:hint="default" w:ascii="Arial" w:hAnsi="Arial" w:cs="Arial"/>
          <w:i w:val="0"/>
          <w:iCs w:val="0"/>
          <w:caps w:val="0"/>
          <w:spacing w:val="0"/>
          <w:sz w:val="24"/>
          <w:szCs w:val="24"/>
          <w:bdr w:val="none" w:color="auto" w:sz="0" w:space="0"/>
          <w:shd w:val="clear" w:fill="FFFFFF"/>
        </w:rPr>
        <w:fldChar w:fldCharType="begin"/>
      </w:r>
      <w:r>
        <w:rPr>
          <w:rFonts w:hint="default" w:ascii="Arial" w:hAnsi="Arial" w:cs="Arial"/>
          <w:i w:val="0"/>
          <w:iCs w:val="0"/>
          <w:caps w:val="0"/>
          <w:spacing w:val="0"/>
          <w:sz w:val="24"/>
          <w:szCs w:val="24"/>
          <w:bdr w:val="none" w:color="auto" w:sz="0" w:space="0"/>
          <w:shd w:val="clear" w:fill="FFFFFF"/>
        </w:rPr>
        <w:instrText xml:space="preserve"> HYPERLINK "https://tutorial.eyehunts.com/python/python-list-pop-first-element-example-code/" </w:instrText>
      </w:r>
      <w:r>
        <w:rPr>
          <w:rFonts w:hint="default" w:ascii="Arial" w:hAnsi="Arial" w:cs="Arial"/>
          <w:i w:val="0"/>
          <w:iCs w:val="0"/>
          <w:caps w:val="0"/>
          <w:spacing w:val="0"/>
          <w:sz w:val="24"/>
          <w:szCs w:val="24"/>
          <w:bdr w:val="none" w:color="auto" w:sz="0" w:space="0"/>
          <w:shd w:val="clear" w:fill="FFFFFF"/>
        </w:rPr>
        <w:fldChar w:fldCharType="separate"/>
      </w:r>
      <w:r>
        <w:rPr>
          <w:rStyle w:val="7"/>
          <w:rFonts w:hint="default" w:ascii="Arial" w:hAnsi="Arial" w:cs="Arial"/>
          <w:i w:val="0"/>
          <w:iCs w:val="0"/>
          <w:caps w:val="0"/>
          <w:spacing w:val="0"/>
          <w:sz w:val="24"/>
          <w:szCs w:val="24"/>
          <w:bdr w:val="none" w:color="auto" w:sz="0" w:space="0"/>
          <w:shd w:val="clear" w:fill="FFFFFF"/>
        </w:rPr>
        <w:t>pop element</w:t>
      </w:r>
      <w:r>
        <w:rPr>
          <w:rFonts w:hint="default" w:ascii="Arial" w:hAnsi="Arial" w:cs="Arial"/>
          <w:i w:val="0"/>
          <w:iCs w:val="0"/>
          <w:caps w:val="0"/>
          <w:spacing w:val="0"/>
          <w:sz w:val="24"/>
          <w:szCs w:val="24"/>
          <w:bdr w:val="none" w:color="auto" w:sz="0" w:space="0"/>
          <w:shd w:val="clear" w:fill="FFFFFF"/>
        </w:rPr>
        <w:fldChar w:fldCharType="end"/>
      </w:r>
      <w:r>
        <w:rPr>
          <w:rFonts w:hint="default" w:ascii="Arial" w:hAnsi="Arial" w:cs="Arial"/>
          <w:i w:val="0"/>
          <w:iCs w:val="0"/>
          <w:caps w:val="0"/>
          <w:color w:val="272626"/>
          <w:spacing w:val="0"/>
          <w:sz w:val="24"/>
          <w:szCs w:val="24"/>
          <w:bdr w:val="none" w:color="auto" w:sz="0" w:space="0"/>
          <w:shd w:val="clear" w:fill="FFFFFF"/>
        </w:rPr>
        <w:t> at index i (defaults to end of list)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pPr>
      <w:r>
        <w:rPr>
          <w:rStyle w:val="8"/>
          <w:rFonts w:hint="default" w:ascii="Arial" w:hAnsi="Arial" w:cs="Arial"/>
          <w:i w:val="0"/>
          <w:iCs w:val="0"/>
          <w:caps w:val="0"/>
          <w:color w:val="272626"/>
          <w:spacing w:val="0"/>
          <w:sz w:val="24"/>
          <w:szCs w:val="24"/>
          <w:bdr w:val="none" w:color="auto" w:sz="0" w:space="0"/>
          <w:shd w:val="clear" w:fill="FFFFFF"/>
        </w:rPr>
        <w:t>list.clear()</w:t>
      </w:r>
      <w:r>
        <w:rPr>
          <w:rFonts w:hint="default" w:ascii="Arial" w:hAnsi="Arial" w:cs="Arial"/>
          <w:i w:val="0"/>
          <w:iCs w:val="0"/>
          <w:caps w:val="0"/>
          <w:color w:val="272626"/>
          <w:spacing w:val="0"/>
          <w:sz w:val="24"/>
          <w:szCs w:val="24"/>
          <w:bdr w:val="none" w:color="auto" w:sz="0" w:space="0"/>
          <w:shd w:val="clear" w:fill="FFFFFF"/>
        </w:rPr>
        <w:t> # </w:t>
      </w:r>
      <w:r>
        <w:rPr>
          <w:rFonts w:hint="default" w:ascii="Arial" w:hAnsi="Arial" w:cs="Arial"/>
          <w:i w:val="0"/>
          <w:iCs w:val="0"/>
          <w:caps w:val="0"/>
          <w:spacing w:val="0"/>
          <w:sz w:val="24"/>
          <w:szCs w:val="24"/>
          <w:bdr w:val="none" w:color="auto" w:sz="0" w:space="0"/>
          <w:shd w:val="clear" w:fill="FFFFFF"/>
        </w:rPr>
        <w:fldChar w:fldCharType="begin"/>
      </w:r>
      <w:r>
        <w:rPr>
          <w:rFonts w:hint="default" w:ascii="Arial" w:hAnsi="Arial" w:cs="Arial"/>
          <w:i w:val="0"/>
          <w:iCs w:val="0"/>
          <w:caps w:val="0"/>
          <w:spacing w:val="0"/>
          <w:sz w:val="24"/>
          <w:szCs w:val="24"/>
          <w:bdr w:val="none" w:color="auto" w:sz="0" w:space="0"/>
          <w:shd w:val="clear" w:fill="FFFFFF"/>
        </w:rPr>
        <w:instrText xml:space="preserve"> HYPERLINK "https://tutorial.eyehunts.com/python/python-clear-list-remove-all-items-in-python-list/" </w:instrText>
      </w:r>
      <w:r>
        <w:rPr>
          <w:rFonts w:hint="default" w:ascii="Arial" w:hAnsi="Arial" w:cs="Arial"/>
          <w:i w:val="0"/>
          <w:iCs w:val="0"/>
          <w:caps w:val="0"/>
          <w:spacing w:val="0"/>
          <w:sz w:val="24"/>
          <w:szCs w:val="24"/>
          <w:bdr w:val="none" w:color="auto" w:sz="0" w:space="0"/>
          <w:shd w:val="clear" w:fill="FFFFFF"/>
        </w:rPr>
        <w:fldChar w:fldCharType="separate"/>
      </w:r>
      <w:r>
        <w:rPr>
          <w:rStyle w:val="7"/>
          <w:rFonts w:hint="default" w:ascii="Arial" w:hAnsi="Arial" w:cs="Arial"/>
          <w:i w:val="0"/>
          <w:iCs w:val="0"/>
          <w:caps w:val="0"/>
          <w:spacing w:val="0"/>
          <w:sz w:val="24"/>
          <w:szCs w:val="24"/>
          <w:bdr w:val="none" w:color="auto" w:sz="0" w:space="0"/>
          <w:shd w:val="clear" w:fill="FFFFFF"/>
        </w:rPr>
        <w:t>delete all elements </w:t>
      </w:r>
      <w:r>
        <w:rPr>
          <w:rFonts w:hint="default" w:ascii="Arial" w:hAnsi="Arial" w:cs="Arial"/>
          <w:i w:val="0"/>
          <w:iCs w:val="0"/>
          <w:caps w:val="0"/>
          <w:spacing w:val="0"/>
          <w:sz w:val="24"/>
          <w:szCs w:val="24"/>
          <w:bdr w:val="none" w:color="auto" w:sz="0" w:space="0"/>
          <w:shd w:val="clear" w:fill="FFFFFF"/>
        </w:rPr>
        <w:fldChar w:fldCharType="end"/>
      </w:r>
      <w:r>
        <w:rPr>
          <w:rFonts w:hint="default" w:ascii="Arial" w:hAnsi="Arial" w:cs="Arial"/>
          <w:i w:val="0"/>
          <w:iCs w:val="0"/>
          <w:caps w:val="0"/>
          <w:color w:val="272626"/>
          <w:spacing w:val="0"/>
          <w:sz w:val="24"/>
          <w:szCs w:val="24"/>
          <w:bdr w:val="none" w:color="auto" w:sz="0" w:space="0"/>
          <w:shd w:val="clear" w:fill="FFFFFF"/>
        </w:rPr>
        <w:t>from the list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pPr>
      <w:r>
        <w:rPr>
          <w:rStyle w:val="8"/>
          <w:rFonts w:hint="default" w:ascii="Arial" w:hAnsi="Arial" w:cs="Arial"/>
          <w:i w:val="0"/>
          <w:iCs w:val="0"/>
          <w:caps w:val="0"/>
          <w:color w:val="272626"/>
          <w:spacing w:val="0"/>
          <w:sz w:val="24"/>
          <w:szCs w:val="24"/>
          <w:bdr w:val="none" w:color="auto" w:sz="0" w:space="0"/>
          <w:shd w:val="clear" w:fill="FFFFFF"/>
        </w:rPr>
        <w:t>list.index(x[, start[, end]])</w:t>
      </w:r>
      <w:r>
        <w:rPr>
          <w:rFonts w:hint="default" w:ascii="Arial" w:hAnsi="Arial" w:cs="Arial"/>
          <w:i w:val="0"/>
          <w:iCs w:val="0"/>
          <w:caps w:val="0"/>
          <w:color w:val="272626"/>
          <w:spacing w:val="0"/>
          <w:sz w:val="24"/>
          <w:szCs w:val="24"/>
          <w:bdr w:val="none" w:color="auto" w:sz="0" w:space="0"/>
          <w:shd w:val="clear" w:fill="FFFFFF"/>
        </w:rPr>
        <w:t> # return index of element x</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pPr>
      <w:r>
        <w:rPr>
          <w:rStyle w:val="8"/>
          <w:rFonts w:hint="default" w:ascii="Arial" w:hAnsi="Arial" w:cs="Arial"/>
          <w:i w:val="0"/>
          <w:iCs w:val="0"/>
          <w:caps w:val="0"/>
          <w:color w:val="272626"/>
          <w:spacing w:val="0"/>
          <w:sz w:val="24"/>
          <w:szCs w:val="24"/>
          <w:bdr w:val="none" w:color="auto" w:sz="0" w:space="0"/>
          <w:shd w:val="clear" w:fill="FFFFFF"/>
        </w:rPr>
        <w:t>list.count(x)</w:t>
      </w:r>
      <w:r>
        <w:rPr>
          <w:rFonts w:hint="default" w:ascii="Arial" w:hAnsi="Arial" w:cs="Arial"/>
          <w:i w:val="0"/>
          <w:iCs w:val="0"/>
          <w:caps w:val="0"/>
          <w:color w:val="272626"/>
          <w:spacing w:val="0"/>
          <w:sz w:val="24"/>
          <w:szCs w:val="24"/>
          <w:bdr w:val="none" w:color="auto" w:sz="0" w:space="0"/>
          <w:shd w:val="clear" w:fill="FFFFFF"/>
        </w:rPr>
        <w:t> # return number of occurances of x in list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pPr>
      <w:r>
        <w:rPr>
          <w:rStyle w:val="8"/>
          <w:rFonts w:hint="default" w:ascii="Arial" w:hAnsi="Arial" w:cs="Arial"/>
          <w:i w:val="0"/>
          <w:iCs w:val="0"/>
          <w:caps w:val="0"/>
          <w:color w:val="272626"/>
          <w:spacing w:val="0"/>
          <w:sz w:val="24"/>
          <w:szCs w:val="24"/>
          <w:bdr w:val="none" w:color="auto" w:sz="0" w:space="0"/>
          <w:shd w:val="clear" w:fill="FFFFFF"/>
        </w:rPr>
        <w:t>list.reverse()</w:t>
      </w:r>
      <w:r>
        <w:rPr>
          <w:rFonts w:hint="default" w:ascii="Arial" w:hAnsi="Arial" w:cs="Arial"/>
          <w:i w:val="0"/>
          <w:iCs w:val="0"/>
          <w:caps w:val="0"/>
          <w:color w:val="272626"/>
          <w:spacing w:val="0"/>
          <w:sz w:val="24"/>
          <w:szCs w:val="24"/>
          <w:bdr w:val="none" w:color="auto" w:sz="0" w:space="0"/>
          <w:shd w:val="clear" w:fill="FFFFFF"/>
        </w:rPr>
        <w:t> # reverse elements of list in-place (no return)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pPr>
      <w:r>
        <w:rPr>
          <w:rStyle w:val="8"/>
          <w:rFonts w:hint="default" w:ascii="Arial" w:hAnsi="Arial" w:cs="Arial"/>
          <w:i w:val="0"/>
          <w:iCs w:val="0"/>
          <w:caps w:val="0"/>
          <w:color w:val="272626"/>
          <w:spacing w:val="0"/>
          <w:sz w:val="24"/>
          <w:szCs w:val="24"/>
          <w:bdr w:val="none" w:color="auto" w:sz="0" w:space="0"/>
          <w:shd w:val="clear" w:fill="FFFFFF"/>
        </w:rPr>
        <w:t>list.sort(key=None, reverse=False)</w:t>
      </w:r>
      <w:r>
        <w:rPr>
          <w:rFonts w:hint="default" w:ascii="Arial" w:hAnsi="Arial" w:cs="Arial"/>
          <w:i w:val="0"/>
          <w:iCs w:val="0"/>
          <w:caps w:val="0"/>
          <w:color w:val="272626"/>
          <w:spacing w:val="0"/>
          <w:sz w:val="24"/>
          <w:szCs w:val="24"/>
          <w:bdr w:val="none" w:color="auto" w:sz="0" w:space="0"/>
          <w:shd w:val="clear" w:fill="FFFFFF"/>
        </w:rPr>
        <w:t> # sort list in-place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pPr>
      <w:r>
        <w:rPr>
          <w:rStyle w:val="8"/>
          <w:rFonts w:hint="default" w:ascii="Arial" w:hAnsi="Arial" w:cs="Arial"/>
          <w:i w:val="0"/>
          <w:iCs w:val="0"/>
          <w:caps w:val="0"/>
          <w:color w:val="272626"/>
          <w:spacing w:val="0"/>
          <w:sz w:val="24"/>
          <w:szCs w:val="24"/>
          <w:bdr w:val="none" w:color="auto" w:sz="0" w:space="0"/>
          <w:shd w:val="clear" w:fill="FFFFFF"/>
        </w:rPr>
        <w:t>list.copy()</w:t>
      </w:r>
      <w:r>
        <w:rPr>
          <w:rFonts w:hint="default" w:ascii="Arial" w:hAnsi="Arial" w:cs="Arial"/>
          <w:i w:val="0"/>
          <w:iCs w:val="0"/>
          <w:caps w:val="0"/>
          <w:color w:val="272626"/>
          <w:spacing w:val="0"/>
          <w:sz w:val="24"/>
          <w:szCs w:val="24"/>
          <w:bdr w:val="none" w:color="auto" w:sz="0" w:space="0"/>
          <w:shd w:val="clear" w:fill="FFFFFF"/>
        </w:rPr>
        <w:t> # return a shallow copy of the list</w:t>
      </w:r>
    </w:p>
    <w:p>
      <w:pPr>
        <w:ind w:left="720"/>
        <w:rPr>
          <w:rFonts w:hint="default" w:ascii="Times New Roman" w:hAnsi="Times New Roman" w:eastAsia="Times New Roman" w:cs="Times New Roman"/>
          <w:b/>
          <w:bCs/>
          <w:sz w:val="28"/>
          <w:szCs w:val="28"/>
          <w:lang w:val="en-IN"/>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jc w:val="center"/>
        <w:rPr>
          <w:rFonts w:ascii="Times New Roman" w:hAnsi="Times New Roman" w:eastAsia="Times New Roman" w:cs="Times New Roman"/>
          <w:sz w:val="28"/>
          <w:szCs w:val="28"/>
        </w:rPr>
      </w:pPr>
      <w:r>
        <w:rPr>
          <w:rFonts w:ascii="Times New Roman" w:hAnsi="Times New Roman" w:eastAsia="Times New Roman" w:cs="Times New Roman"/>
          <w:b/>
          <w:bCs/>
          <w:sz w:val="28"/>
          <w:szCs w:val="28"/>
        </w:rPr>
        <w:t>Python For Loops</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Ex1.</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fruits = ["apple", "banana", "cherry"]</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for x in fruits: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print(x)</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Ex2.</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for x in "banana":</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print(x)</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Range Function</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for x in range(2, 6):</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print(x)</w:t>
      </w:r>
    </w:p>
    <w:p>
      <w:pPr>
        <w:ind w:firstLine="700" w:firstLineChars="25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for i in range(2,6,2):</w:t>
      </w:r>
    </w:p>
    <w:p>
      <w:pPr>
        <w:ind w:firstLine="700" w:firstLineChars="25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xml:space="preserve">       “““  Here third argument is for skipping numbers ”””</w:t>
      </w:r>
    </w:p>
    <w:p>
      <w:pPr>
        <w:ind w:firstLine="700" w:firstLineChars="25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xml:space="preserve">       Print(i) </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Nested Loops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adj = ["red", "big", "tasty"]</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fruits = ["apple", "banana", "cherry"]</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for x in adj:</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for y in fruits: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print(x, y)</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rPr>
          <w:rFonts w:ascii="Times New Roman" w:hAnsi="Times New Roman" w:eastAsia="Times New Roman" w:cs="Times New Roman"/>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Practice Questions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1. Write a program to print first 10 even numbers.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2. Write a program to display all the numbers which are divisible by 11 </w:t>
      </w:r>
      <w:r>
        <w:tab/>
      </w:r>
      <w:r>
        <w:rPr>
          <w:rFonts w:ascii="Times New Roman" w:hAnsi="Times New Roman" w:eastAsia="Times New Roman" w:cs="Times New Roman"/>
          <w:sz w:val="28"/>
          <w:szCs w:val="28"/>
        </w:rPr>
        <w:t>but       not by 2 between 100 and 500.</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Creating a Function</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In Python a function is defined using the def keyword:</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def my_function():</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print("Hello from a function")</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my_function()</w:t>
      </w:r>
    </w:p>
    <w:p>
      <w:pPr>
        <w:ind w:left="0"/>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Arguments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def my_function(fname):</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print(fname + " Refsnes")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my_function("Emil")</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my_function("Tobias")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my_function("Linus")</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Practice Questions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 Pass two value of integer and return sum of them.</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 Pass list to the fun</w:t>
      </w:r>
      <w:r>
        <w:rPr>
          <w:rFonts w:hint="default" w:ascii="Times New Roman" w:hAnsi="Times New Roman" w:eastAsia="Times New Roman" w:cs="Times New Roman"/>
          <w:sz w:val="28"/>
          <w:szCs w:val="28"/>
          <w:lang w:val="en-IN"/>
        </w:rPr>
        <w:t>c</w:t>
      </w:r>
      <w:r>
        <w:rPr>
          <w:rFonts w:ascii="Times New Roman" w:hAnsi="Times New Roman" w:eastAsia="Times New Roman" w:cs="Times New Roman"/>
          <w:sz w:val="28"/>
          <w:szCs w:val="28"/>
        </w:rPr>
        <w:t>tion and print max and min value of list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Arrays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Arrays are used to store multiple values in one single variable:</w:t>
      </w:r>
    </w:p>
    <w:p>
      <w:pPr>
        <w:rPr>
          <w:rFonts w:ascii="Times New Roman" w:hAnsi="Times New Roman" w:eastAsia="Times New Roman" w:cs="Times New Roman"/>
          <w:sz w:val="28"/>
          <w:szCs w:val="28"/>
        </w:rPr>
      </w:pPr>
      <w:r>
        <w:rPr>
          <w:rFonts w:ascii="Times New Roman" w:hAnsi="Times New Roman" w:eastAsia="Times New Roman" w:cs="Times New Roman"/>
          <w:b/>
          <w:bCs/>
          <w:sz w:val="28"/>
          <w:szCs w:val="28"/>
        </w:rPr>
        <w:t xml:space="preserve">Ex. </w:t>
      </w:r>
      <w:r>
        <w:rPr>
          <w:rFonts w:ascii="Times New Roman" w:hAnsi="Times New Roman" w:eastAsia="Times New Roman" w:cs="Times New Roman"/>
          <w:sz w:val="28"/>
          <w:szCs w:val="28"/>
        </w:rPr>
        <w:t xml:space="preserve">  cars = ["Ford", "Volvo", "BMW"]</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Access the Elements of an Array</w:t>
      </w:r>
    </w:p>
    <w:p>
      <w:pPr>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x = cars[0]</w:t>
      </w: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Modify the value of the first array item:</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cars[0] = "Toyota"</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The Length of an Array</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x = len(cars)</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Looping Array Elements</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for x in cars: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print(x)</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Adding Array Elements</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cars.append("Honda")</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Removing Array Elements</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cars.pop(1)   or   cars.remove("Volvo")</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Practice Questions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1. Find the largest and smallest elements of an array..</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2. Write a program to check if elements of an array are same or not it   read from front or back. E.g.- 2</w:t>
      </w:r>
      <w:r>
        <w:tab/>
      </w:r>
      <w:r>
        <w:rPr>
          <w:rFonts w:ascii="Times New Roman" w:hAnsi="Times New Roman" w:eastAsia="Times New Roman" w:cs="Times New Roman"/>
          <w:sz w:val="28"/>
          <w:szCs w:val="28"/>
        </w:rPr>
        <w:t>3</w:t>
      </w:r>
      <w:r>
        <w:tab/>
      </w:r>
      <w:r>
        <w:rPr>
          <w:rFonts w:ascii="Times New Roman" w:hAnsi="Times New Roman" w:eastAsia="Times New Roman" w:cs="Times New Roman"/>
          <w:sz w:val="28"/>
          <w:szCs w:val="28"/>
        </w:rPr>
        <w:t>15</w:t>
      </w:r>
      <w:r>
        <w:tab/>
      </w:r>
      <w:r>
        <w:rPr>
          <w:rFonts w:ascii="Times New Roman" w:hAnsi="Times New Roman" w:eastAsia="Times New Roman" w:cs="Times New Roman"/>
          <w:sz w:val="28"/>
          <w:szCs w:val="28"/>
        </w:rPr>
        <w:t>15</w:t>
      </w:r>
      <w:r>
        <w:tab/>
      </w:r>
      <w:r>
        <w:rPr>
          <w:rFonts w:ascii="Times New Roman" w:hAnsi="Times New Roman" w:eastAsia="Times New Roman" w:cs="Times New Roman"/>
          <w:sz w:val="28"/>
          <w:szCs w:val="28"/>
        </w:rPr>
        <w:t>3</w:t>
      </w:r>
      <w:r>
        <w:tab/>
      </w:r>
      <w:r>
        <w:rPr>
          <w:rFonts w:ascii="Times New Roman" w:hAnsi="Times New Roman" w:eastAsia="Times New Roman" w:cs="Times New Roman"/>
          <w:sz w:val="28"/>
          <w:szCs w:val="28"/>
        </w:rPr>
        <w:t>2</w:t>
      </w:r>
    </w:p>
    <w:p>
      <w:pPr>
        <w:ind w:left="72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3.Write a code to match two list through looping . If number matches append the list in A list and if not append it in B list . (Take the list of same length and they should be ascending order</w:t>
      </w:r>
      <w:bookmarkStart w:id="0" w:name="_GoBack"/>
      <w:bookmarkEnd w:id="0"/>
      <w:r>
        <w:rPr>
          <w:rFonts w:hint="default" w:ascii="Times New Roman" w:hAnsi="Times New Roman" w:eastAsia="Times New Roman" w:cs="Times New Roman"/>
          <w:sz w:val="28"/>
          <w:szCs w:val="28"/>
          <w:lang w:val="en-IN"/>
        </w:rPr>
        <w:t xml:space="preserve"> ).</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Python Dictionaries</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Ex1.</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thisdict = {</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"brand": "Ford",</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"model": "Mustang",</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"year": 1964</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print(thisdict)</w:t>
      </w:r>
    </w:p>
    <w:p>
      <w:pPr>
        <w:ind w:left="720"/>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Print the "brand" value of the dictionary:</w:t>
      </w:r>
    </w:p>
    <w:p>
      <w:pPr>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print(thisdict["brand"])</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Length of dictionary </w:t>
      </w:r>
    </w:p>
    <w:p>
      <w:pPr>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To determine how many items a dictionary has, use the len() function:</w:t>
      </w:r>
    </w:p>
    <w:p>
      <w:pPr>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print(len(thisdict))</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Change the value </w:t>
      </w:r>
    </w:p>
    <w:p>
      <w:pPr>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You can change the value of a specific item by referring to its key name:</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w:t>
      </w:r>
    </w:p>
    <w:p>
      <w:pPr>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thisdict["year"] = 2018</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Update</w:t>
      </w:r>
    </w:p>
    <w:p>
      <w:pPr>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Update the "year" of the car by using the update() method:</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w:t>
      </w:r>
    </w:p>
    <w:p>
      <w:pPr>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thisdict.update({"year": 2020})</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Adding Items</w:t>
      </w:r>
    </w:p>
    <w:p>
      <w:pPr>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Adding an item to the dictionary is done by using a new index key and </w:t>
      </w:r>
      <w:r>
        <w:tab/>
      </w:r>
      <w:r>
        <w:rPr>
          <w:rFonts w:ascii="Times New Roman" w:hAnsi="Times New Roman" w:eastAsia="Times New Roman" w:cs="Times New Roman"/>
          <w:sz w:val="28"/>
          <w:szCs w:val="28"/>
        </w:rPr>
        <w:t>assigning a value to it:</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w:t>
      </w:r>
    </w:p>
    <w:p>
      <w:pPr>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thisdict["color"] = "red"</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Removing Items</w:t>
      </w:r>
    </w:p>
    <w:p>
      <w:pPr>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There are several methods to remove items from a dictionary:</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thisdict.pop("model")</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print(thisdict)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or</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del thisdict["model"]</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print(thisdict)</w:t>
      </w:r>
    </w:p>
    <w:p>
      <w:pPr>
        <w:ind w:left="720"/>
        <w:rPr>
          <w:rFonts w:ascii="Times New Roman" w:hAnsi="Times New Roman" w:eastAsia="Times New Roman" w:cs="Times New Roman"/>
          <w:sz w:val="28"/>
          <w:szCs w:val="28"/>
        </w:rPr>
      </w:pPr>
    </w:p>
    <w:p>
      <w:pPr>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Python - Loop Dictionaries</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Loop Through a Dictionary</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You can loop through a dictionary by using a for loop.</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When looping through a dictionary, the return value are the keys of the dictionary, but there are methods to return the values as well.</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for x in thisdict: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print(x)</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Print all values in the dictionary, one by one:</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for x in thisdict: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print(thisdict[x])</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You can also use the values() method to return values of a dictionary:</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for x in thisdict.values():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print(x)</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You can use the keys() method to return the keys of a dictionary:</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for x in thisdict.keys():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print(x)</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w:t>
      </w:r>
    </w:p>
    <w:p>
      <w:pPr>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Pr>
        <w:t>Loop through both keys and values, by using the items() method:</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for x, y in thisdict.items():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print(x, y)</w:t>
      </w:r>
    </w:p>
    <w:p>
      <w:pPr>
        <w:ind w:left="720"/>
        <w:rPr>
          <w:rFonts w:ascii="Times New Roman" w:hAnsi="Times New Roman" w:eastAsia="Times New Roman" w:cs="Times New Roman"/>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Nested Dictionaries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child1 = {</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"name" : "Emil",</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"year" : 2004</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child2 = {</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"name" : "Tobias",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"year" : 2007</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child3 = {</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"name" : "Linus",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"year" : 2011</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myfamily = {</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"child1" : child1,</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"child2" : child2,</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"child3" : child3</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print(myfamily )</w:t>
      </w:r>
    </w:p>
    <w:p>
      <w:pPr>
        <w:ind w:left="720"/>
        <w:rPr>
          <w:rFonts w:ascii="Times New Roman" w:hAnsi="Times New Roman" w:eastAsia="Times New Roman" w:cs="Times New Roman"/>
          <w:sz w:val="28"/>
          <w:szCs w:val="28"/>
        </w:rPr>
      </w:pPr>
    </w:p>
    <w:p>
      <w:pPr>
        <w:ind w:left="720"/>
        <w:rPr>
          <w:rFonts w:ascii="Times New Roman" w:hAnsi="Times New Roman" w:eastAsia="Times New Roman" w:cs="Times New Roman"/>
          <w:sz w:val="28"/>
          <w:szCs w:val="28"/>
        </w:rPr>
      </w:pPr>
    </w:p>
    <w:p>
      <w:pPr>
        <w:ind w:left="720"/>
        <w:rPr>
          <w:rFonts w:ascii="Times New Roman" w:hAnsi="Times New Roman" w:eastAsia="Times New Roman" w:cs="Times New Roman"/>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Practice Questions</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1.Write a Python script to add a key to a dictionary.'</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Sample Dictionary : {0: 10, 1: 20}</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Expected Result : {0: 10, 1: 20, 2: 30}</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2.Write a Python script to concatenate following dictionaries to create a new</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One.</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Sample Dictionary :</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dic1={1:10, 2:20}</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dic2={3:30, 4:40}</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dic3={5:50,6:60}</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Expected Result : {1: 10, 2: 20, 3: 30, 4: 40, 5: 50, 6: 60}</w:t>
      </w:r>
    </w:p>
    <w:p>
      <w:pPr>
        <w:ind w:left="720"/>
        <w:rPr>
          <w:rFonts w:ascii="Times New Roman" w:hAnsi="Times New Roman" w:eastAsia="Times New Roman" w:cs="Times New Roman"/>
          <w:sz w:val="28"/>
          <w:szCs w:val="28"/>
        </w:rPr>
      </w:pPr>
    </w:p>
    <w:p>
      <w:pPr>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Python Try Except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The try block lets you test a block of code for errors.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The except block lets you handle the error.</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The finally block lets you execute code, regardless of the result of the try- and except blocks.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Exception Handling</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When an error occurs, or exception as we call it, Python will normally stop and generate an error message.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These exceptions can be handled using the try statement:</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Ex1.</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try:</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print(x)</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except: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print("An exception occurred")</w:t>
      </w:r>
    </w:p>
    <w:p>
      <w:pPr>
        <w:rPr>
          <w:rFonts w:ascii="Times New Roman" w:hAnsi="Times New Roman" w:eastAsia="Times New Roman" w:cs="Times New Roman"/>
          <w:b/>
          <w:bCs/>
          <w:sz w:val="28"/>
          <w:szCs w:val="28"/>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Ex2.</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try:</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tab/>
      </w:r>
      <w:r>
        <w:rPr>
          <w:rFonts w:ascii="Times New Roman" w:hAnsi="Times New Roman" w:eastAsia="Times New Roman" w:cs="Times New Roman"/>
          <w:sz w:val="28"/>
          <w:szCs w:val="28"/>
        </w:rPr>
        <w:t>print("Hello")</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except: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tab/>
      </w:r>
      <w:r>
        <w:rPr>
          <w:rFonts w:ascii="Times New Roman" w:hAnsi="Times New Roman" w:eastAsia="Times New Roman" w:cs="Times New Roman"/>
          <w:sz w:val="28"/>
          <w:szCs w:val="28"/>
        </w:rPr>
        <w:t>print("Something went wrong")</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else: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tab/>
      </w:r>
      <w:r>
        <w:tab/>
      </w:r>
      <w:r>
        <w:rPr>
          <w:rFonts w:ascii="Times New Roman" w:hAnsi="Times New Roman" w:eastAsia="Times New Roman" w:cs="Times New Roman"/>
          <w:sz w:val="28"/>
          <w:szCs w:val="28"/>
        </w:rPr>
        <w:t xml:space="preserve"> print("Nothing went wrong")</w:t>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Ex3.</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try:</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print(x)</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Except</w:t>
      </w:r>
      <w:r>
        <w:rPr>
          <w:rFonts w:hint="default" w:ascii="Times New Roman" w:hAnsi="Times New Roman" w:eastAsia="Times New Roman" w:cs="Times New Roman"/>
          <w:sz w:val="28"/>
          <w:szCs w:val="28"/>
          <w:lang w:val="en-IN"/>
        </w:rPr>
        <w:t xml:space="preserve"> Exception as e</w:t>
      </w:r>
      <w:r>
        <w:rPr>
          <w:rFonts w:ascii="Times New Roman" w:hAnsi="Times New Roman" w:eastAsia="Times New Roman" w:cs="Times New Roman"/>
          <w:sz w:val="28"/>
          <w:szCs w:val="28"/>
        </w:rPr>
        <w:t>:</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print("Something went wrong")</w:t>
      </w:r>
    </w:p>
    <w:p>
      <w:pPr>
        <w:ind w:left="72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xml:space="preserve">  print(e)</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finally:</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print("The 'try except' is finished")</w:t>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ind w:left="720"/>
        <w:rPr>
          <w:rFonts w:ascii="Times New Roman" w:hAnsi="Times New Roman" w:eastAsia="Times New Roman" w:cs="Times New Roman"/>
          <w:sz w:val="28"/>
          <w:szCs w:val="28"/>
        </w:rPr>
      </w:pPr>
    </w:p>
    <w:p>
      <w:pPr>
        <w:ind w:left="720"/>
        <w:rPr>
          <w:rFonts w:ascii="Times New Roman" w:hAnsi="Times New Roman" w:eastAsia="Times New Roman" w:cs="Times New Roman"/>
          <w:sz w:val="28"/>
          <w:szCs w:val="28"/>
        </w:rPr>
      </w:pPr>
    </w:p>
    <w:p>
      <w:pPr>
        <w:ind w:left="720"/>
        <w:rPr>
          <w:rFonts w:ascii="Times New Roman" w:hAnsi="Times New Roman" w:eastAsia="Times New Roman" w:cs="Times New Roman"/>
          <w:sz w:val="28"/>
          <w:szCs w:val="28"/>
        </w:rPr>
      </w:pPr>
    </w:p>
    <w:p>
      <w:pPr>
        <w:ind w:left="720"/>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r>
        <w:rPr>
          <w:rFonts w:ascii="Times New Roman" w:hAnsi="Times New Roman" w:eastAsia="Times New Roman" w:cs="Times New Roman"/>
          <w:b/>
          <w:bCs/>
          <w:sz w:val="32"/>
          <w:szCs w:val="32"/>
        </w:rPr>
        <w:t>Practice Questions</w:t>
      </w:r>
    </w:p>
    <w:p>
      <w:pPr>
        <w:pStyle w:val="11"/>
        <w:numPr>
          <w:ilvl w:val="0"/>
          <w:numId w:val="4"/>
        </w:numPr>
        <w:jc w:val="left"/>
        <w:rPr>
          <w:rFonts w:ascii="Times New Roman" w:hAnsi="Times New Roman" w:eastAsia="Times New Roman" w:cs="Times New Roman"/>
          <w:b w:val="0"/>
          <w:bCs w:val="0"/>
          <w:sz w:val="28"/>
          <w:szCs w:val="28"/>
        </w:rPr>
      </w:pPr>
      <w:r>
        <w:rPr>
          <w:rFonts w:ascii="Times New Roman" w:hAnsi="Times New Roman" w:eastAsia="Times New Roman" w:cs="Times New Roman"/>
          <w:b w:val="0"/>
          <w:bCs w:val="0"/>
          <w:sz w:val="28"/>
          <w:szCs w:val="28"/>
        </w:rPr>
        <w:t xml:space="preserve">Write a program to accept the cost price of a bike and display the road tax to be paid according to the following criteria :   </w:t>
      </w:r>
    </w:p>
    <w:p>
      <w:pPr>
        <w:ind w:left="720"/>
        <w:rPr>
          <w:rFonts w:ascii="Times New Roman" w:hAnsi="Times New Roman" w:eastAsia="Times New Roman" w:cs="Times New Roman"/>
          <w:sz w:val="28"/>
          <w:szCs w:val="28"/>
          <w:lang w:val="en-US"/>
        </w:rPr>
      </w:pPr>
      <w:r>
        <w:rPr>
          <w:lang w:val="en-US"/>
        </w:rPr>
        <w:t xml:space="preserve">    </w:t>
      </w:r>
      <w:r>
        <w:rPr>
          <w:rFonts w:ascii="Times New Roman" w:hAnsi="Times New Roman" w:eastAsia="Times New Roman" w:cs="Times New Roman"/>
          <w:sz w:val="28"/>
          <w:szCs w:val="28"/>
          <w:lang w:val="en-US"/>
        </w:rPr>
        <w:t xml:space="preserve">  Cost price (in Rs)                                       Tax</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&gt; 100000                                                  15 %</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&gt; 50000 and &lt;= 100000                          10%</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&lt;= 50000                                                  5%</w:t>
      </w:r>
    </w:p>
    <w:p>
      <w:pPr>
        <w:ind w:left="720"/>
        <w:rPr>
          <w:rFonts w:ascii="Times New Roman" w:hAnsi="Times New Roman" w:eastAsia="Times New Roman" w:cs="Times New Roman"/>
          <w:sz w:val="28"/>
          <w:szCs w:val="28"/>
          <w:lang w:val="en-US"/>
        </w:rPr>
      </w:pPr>
    </w:p>
    <w:p>
      <w:pPr>
        <w:pStyle w:val="11"/>
        <w:numPr>
          <w:ilvl w:val="0"/>
          <w:numId w:val="4"/>
        </w:num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Write a program to print the following pattern</w:t>
      </w:r>
    </w:p>
    <w:p>
      <w:pPr>
        <w:ind w:left="144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5 5 5 5 5</w:t>
      </w:r>
    </w:p>
    <w:p>
      <w:pPr>
        <w:ind w:left="144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4 4 4 4</w:t>
      </w:r>
    </w:p>
    <w:p>
      <w:pPr>
        <w:ind w:left="144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3 3 3</w:t>
      </w:r>
    </w:p>
    <w:p>
      <w:pPr>
        <w:ind w:left="144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2 2</w:t>
      </w:r>
    </w:p>
    <w:p>
      <w:pPr>
        <w:ind w:left="144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1</w:t>
      </w:r>
    </w:p>
    <w:p>
      <w:pPr>
        <w:pStyle w:val="11"/>
        <w:numPr>
          <w:ilvl w:val="0"/>
          <w:numId w:val="4"/>
        </w:num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Write a program to print sum, average of all numbers, smallest and largest element of an array. [10, 12, 20, 30, 25, 40, 32, 31, 35, 50, 60]</w:t>
      </w:r>
    </w:p>
    <w:p>
      <w:pPr>
        <w:ind w:left="0"/>
        <w:rPr>
          <w:rFonts w:ascii="Times New Roman" w:hAnsi="Times New Roman" w:eastAsia="Times New Roman" w:cs="Times New Roman"/>
          <w:sz w:val="28"/>
          <w:szCs w:val="28"/>
          <w:lang w:val="en-US"/>
        </w:rPr>
      </w:pPr>
    </w:p>
    <w:p>
      <w:pPr>
        <w:pStyle w:val="11"/>
        <w:numPr>
          <w:ilvl w:val="0"/>
          <w:numId w:val="4"/>
        </w:num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Write a Python program to reverse a string. </w:t>
      </w:r>
    </w:p>
    <w:p>
      <w:pPr>
        <w:ind w:left="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Sample String : "1234abcd"</w:t>
      </w:r>
    </w:p>
    <w:p>
      <w:pPr>
        <w:ind w:left="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Expected Output : "dcba4321"</w:t>
      </w:r>
    </w:p>
    <w:p>
      <w:pPr>
        <w:ind w:left="0"/>
        <w:rPr>
          <w:rFonts w:ascii="Times New Roman" w:hAnsi="Times New Roman" w:eastAsia="Times New Roman" w:cs="Times New Roman"/>
          <w:sz w:val="28"/>
          <w:szCs w:val="28"/>
          <w:lang w:val="en-US"/>
        </w:rPr>
      </w:pPr>
    </w:p>
    <w:p>
      <w:pPr>
        <w:ind w:left="0"/>
        <w:rPr>
          <w:rFonts w:ascii="Times New Roman" w:hAnsi="Times New Roman" w:eastAsia="Times New Roman" w:cs="Times New Roman"/>
          <w:sz w:val="28"/>
          <w:szCs w:val="28"/>
          <w:lang w:val="en-US"/>
        </w:rPr>
      </w:pPr>
    </w:p>
    <w:p>
      <w:pPr>
        <w:ind w:left="0"/>
        <w:rPr>
          <w:rFonts w:ascii="Times New Roman" w:hAnsi="Times New Roman" w:eastAsia="Times New Roman" w:cs="Times New Roman"/>
          <w:sz w:val="28"/>
          <w:szCs w:val="28"/>
          <w:lang w:val="en-US"/>
        </w:rPr>
      </w:pPr>
    </w:p>
    <w:p>
      <w:pPr>
        <w:ind w:left="0"/>
        <w:rPr>
          <w:rFonts w:ascii="Times New Roman" w:hAnsi="Times New Roman" w:eastAsia="Times New Roman" w:cs="Times New Roman"/>
          <w:sz w:val="28"/>
          <w:szCs w:val="28"/>
          <w:lang w:val="en-US"/>
        </w:rPr>
      </w:pPr>
    </w:p>
    <w:p>
      <w:pPr>
        <w:ind w:left="0"/>
        <w:rPr>
          <w:rFonts w:ascii="Times New Roman" w:hAnsi="Times New Roman" w:eastAsia="Times New Roman" w:cs="Times New Roman"/>
          <w:sz w:val="28"/>
          <w:szCs w:val="28"/>
          <w:lang w:val="en-US"/>
        </w:rPr>
      </w:pPr>
    </w:p>
    <w:p>
      <w:pPr>
        <w:pStyle w:val="11"/>
        <w:numPr>
          <w:ilvl w:val="0"/>
          <w:numId w:val="4"/>
        </w:num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Take 20 integer inputs from user and print the following:</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number of positive numbers</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number of negative numbers</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number of odd numbers</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number of even numbers</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number of 0.</w:t>
      </w:r>
    </w:p>
    <w:p>
      <w:pPr>
        <w:pStyle w:val="11"/>
        <w:numPr>
          <w:ilvl w:val="0"/>
          <w:numId w:val="4"/>
        </w:num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Take 10 integer inputs from user and store them in an array. Again ask user to give a number. Now, tell user whether that number is present in array or not.</w:t>
      </w:r>
    </w:p>
    <w:p>
      <w:pPr>
        <w:pStyle w:val="11"/>
        <w:numPr>
          <w:ilvl w:val="0"/>
          <w:numId w:val="4"/>
        </w:num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Access the value of key ‘history’ from the below dict</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sampleDict = { </w:t>
      </w:r>
    </w:p>
    <w:p>
      <w:pPr>
        <w:ind w:left="144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"class":{ </w:t>
      </w:r>
    </w:p>
    <w:p>
      <w:pPr>
        <w:ind w:left="216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"student":{ </w:t>
      </w:r>
    </w:p>
    <w:p>
      <w:pPr>
        <w:ind w:left="288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"name":"Mike",</w:t>
      </w:r>
    </w:p>
    <w:p>
      <w:pPr>
        <w:ind w:left="288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"marks":{ </w:t>
      </w:r>
    </w:p>
    <w:p>
      <w:pPr>
        <w:ind w:left="360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"physics":70,</w:t>
      </w:r>
    </w:p>
    <w:p>
      <w:pPr>
        <w:ind w:left="360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"history":80</w:t>
      </w:r>
    </w:p>
    <w:p>
      <w:pPr>
        <w:ind w:left="288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w:t>
      </w:r>
    </w:p>
    <w:p>
      <w:pPr>
        <w:ind w:left="216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w:t>
      </w:r>
    </w:p>
    <w:p>
      <w:pPr>
        <w:ind w:left="144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w:t>
      </w:r>
    </w:p>
    <w:p>
      <w:pPr>
        <w:ind w:left="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w:t>
      </w:r>
    </w:p>
    <w:p>
      <w:pPr>
        <w:pStyle w:val="11"/>
        <w:numPr>
          <w:ilvl w:val="0"/>
          <w:numId w:val="4"/>
        </w:num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Write a function to find factorial of a number but also store the factorials calculated in a dictionary as done in the Fibonacci series example.</w:t>
      </w:r>
    </w:p>
    <w:p>
      <w:pPr>
        <w:pStyle w:val="11"/>
        <w:numPr>
          <w:ilvl w:val="0"/>
          <w:numId w:val="4"/>
        </w:num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Write a code to find palindromes.</w:t>
      </w:r>
    </w:p>
    <w:p>
      <w:pPr>
        <w:pStyle w:val="11"/>
        <w:numPr>
          <w:ilvl w:val="0"/>
          <w:numId w:val="4"/>
        </w:num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Write a code to find MAX value from in array using recursion method.</w:t>
      </w:r>
    </w:p>
    <w:p>
      <w:pPr>
        <w:pStyle w:val="11"/>
        <w:numPr>
          <w:ilvl w:val="0"/>
          <w:numId w:val="4"/>
        </w:num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Write a code to sort an array using recursion method.</w:t>
      </w:r>
    </w:p>
    <w:p>
      <w:pPr>
        <w:ind w:left="0"/>
        <w:rPr>
          <w:rFonts w:ascii="Times New Roman" w:hAnsi="Times New Roman" w:eastAsia="Times New Roman" w:cs="Times New Roman"/>
          <w:sz w:val="28"/>
          <w:szCs w:val="28"/>
          <w:lang w:val="en-US"/>
        </w:rPr>
      </w:pPr>
    </w:p>
    <w:p>
      <w:pPr>
        <w:pStyle w:val="11"/>
        <w:numPr>
          <w:ilvl w:val="0"/>
          <w:numId w:val="4"/>
        </w:num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Write a code for the pyramid </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 </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 * </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 * * </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 * * * </w:t>
      </w:r>
    </w:p>
    <w:p>
      <w:pPr>
        <w:pStyle w:val="11"/>
        <w:numPr>
          <w:ilvl w:val="0"/>
          <w:numId w:val="4"/>
        </w:num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Take a list containing only strings. Now, take a string input from user and rearrange the elements of the list according to the number of occurrence of the string taken from user in the elements of the list.</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E.g.-LIST : ["no bun","bug bun bug bun bug bug","bunny </w:t>
      </w:r>
      <w:r>
        <w:tab/>
      </w:r>
      <w:r>
        <w:rPr>
          <w:rFonts w:ascii="Times New Roman" w:hAnsi="Times New Roman" w:eastAsia="Times New Roman" w:cs="Times New Roman"/>
          <w:sz w:val="28"/>
          <w:szCs w:val="28"/>
          <w:lang w:val="en-US"/>
        </w:rPr>
        <w:t>bug","buggy bug bug buggy"]</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STRING TAKEN : "bug"</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OUTPUT LIST:["bug bun bug bun bug bug","buggy bug bug </w:t>
      </w:r>
      <w:r>
        <w:tab/>
      </w:r>
      <w:r>
        <w:rPr>
          <w:rFonts w:ascii="Times New Roman" w:hAnsi="Times New Roman" w:eastAsia="Times New Roman" w:cs="Times New Roman"/>
          <w:sz w:val="28"/>
          <w:szCs w:val="28"/>
          <w:lang w:val="en-US"/>
        </w:rPr>
        <w:t>buggy","bunny bug","no bun"]</w:t>
      </w:r>
    </w:p>
    <w:p>
      <w:pPr>
        <w:pStyle w:val="11"/>
        <w:numPr>
          <w:ilvl w:val="0"/>
          <w:numId w:val="4"/>
        </w:num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Write a program in Python to produce a Star triangle</w:t>
      </w:r>
    </w:p>
    <w:p>
      <w:pPr>
        <w:pStyle w:val="11"/>
        <w:numPr>
          <w:ilvl w:val="0"/>
          <w:numId w:val="4"/>
        </w:numP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Print multiplication table form 1 to 10</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Output:- </w:t>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1  2 3 4 5 6 7 8 9 10 </w:t>
      </w:r>
      <w:r>
        <w:tab/>
      </w:r>
      <w:r>
        <w:tab/>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2  4 6 8 10 12 14 16 18 20 </w:t>
      </w:r>
      <w:r>
        <w:tab/>
      </w:r>
      <w:r>
        <w:tab/>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3  6 9 12 15 18 21 24 27 30 </w:t>
      </w:r>
      <w:r>
        <w:tab/>
      </w:r>
      <w:r>
        <w:tab/>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4  8 12 16 20 24 28 32 36 40 </w:t>
      </w:r>
      <w:r>
        <w:tab/>
      </w:r>
      <w:r>
        <w:tab/>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5  10 15 20 25 30 35 40 45 50 </w:t>
      </w:r>
      <w:r>
        <w:tab/>
      </w:r>
      <w:r>
        <w:tab/>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6  12 18 24 30 36 42 48 54 60 </w:t>
      </w:r>
      <w:r>
        <w:tab/>
      </w:r>
      <w:r>
        <w:tab/>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7  14 21 28 35 42 49 56 63 70 </w:t>
      </w:r>
      <w:r>
        <w:tab/>
      </w:r>
      <w:r>
        <w:tab/>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8  16 24 32 40 48 56 64 72 80 </w:t>
      </w:r>
      <w:r>
        <w:tab/>
      </w:r>
      <w:r>
        <w:tab/>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9  18 27 36 45 54 63 72 81 90 </w:t>
      </w:r>
      <w:r>
        <w:tab/>
      </w:r>
      <w:r>
        <w:tab/>
      </w:r>
    </w:p>
    <w:p>
      <w:pPr>
        <w:ind w:left="72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10 20 30 40 50 60 70 80 90 100 </w:t>
      </w:r>
    </w:p>
    <w:p>
      <w:pPr>
        <w:numPr>
          <w:ilvl w:val="0"/>
          <w:numId w:val="4"/>
        </w:numPr>
        <w:ind w:left="720" w:leftChars="0" w:hanging="360" w:firstLine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Write the code for the pyramid:</w:t>
      </w:r>
    </w:p>
    <w:p>
      <w:pPr>
        <w:numPr>
          <w:ilvl w:val="0"/>
          <w:numId w:val="0"/>
        </w:numPr>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xml:space="preserve">     * * * * * * * *</w:t>
      </w:r>
    </w:p>
    <w:p>
      <w:pPr>
        <w:numPr>
          <w:ilvl w:val="0"/>
          <w:numId w:val="0"/>
        </w:numPr>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xml:space="preserve">     * * *      * * *</w:t>
      </w:r>
    </w:p>
    <w:p>
      <w:pPr>
        <w:numPr>
          <w:ilvl w:val="0"/>
          <w:numId w:val="0"/>
        </w:numPr>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xml:space="preserve">     * *            * *</w:t>
      </w:r>
    </w:p>
    <w:p>
      <w:pPr>
        <w:numPr>
          <w:ilvl w:val="0"/>
          <w:numId w:val="0"/>
        </w:numPr>
        <w:ind w:left="360" w:left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xml:space="preserve">     *                  * </w:t>
      </w:r>
    </w:p>
    <w:p>
      <w:pPr>
        <w:numPr>
          <w:ilvl w:val="0"/>
          <w:numId w:val="4"/>
        </w:numPr>
        <w:ind w:left="720" w:leftChars="0" w:hanging="360" w:firstLine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Write the code to perform inheritance (Multiple,Multilevel) ?</w:t>
      </w:r>
    </w:p>
    <w:p>
      <w:pPr>
        <w:numPr>
          <w:ilvl w:val="0"/>
          <w:numId w:val="4"/>
        </w:numPr>
        <w:ind w:left="720" w:leftChars="0" w:hanging="360" w:firstLine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Write the code to connect sqlite with python by making sample customer table in a database?</w:t>
      </w:r>
    </w:p>
    <w:p>
      <w:pPr>
        <w:numPr>
          <w:ilvl w:val="0"/>
          <w:numId w:val="4"/>
        </w:numPr>
        <w:ind w:left="720" w:leftChars="0" w:hanging="360" w:firstLine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Write a code to append a string in a text file starting from a new line?</w:t>
      </w:r>
    </w:p>
    <w:p>
      <w:pPr>
        <w:numPr>
          <w:ilvl w:val="0"/>
          <w:numId w:val="4"/>
        </w:numPr>
        <w:ind w:left="720" w:leftChars="0" w:hanging="360" w:firstLineChars="0"/>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 xml:space="preserve">Print the key and value of dictionary through looping (only through one loop)? Hint : Enumerate function. </w:t>
      </w:r>
    </w:p>
    <w:p>
      <w:pPr>
        <w:numPr>
          <w:ilvl w:val="0"/>
          <w:numId w:val="0"/>
        </w:numPr>
        <w:rPr>
          <w:rFonts w:hint="default" w:ascii="Times New Roman" w:hAnsi="Times New Roman" w:eastAsia="Times New Roman" w:cs="Times New Roman"/>
          <w:sz w:val="28"/>
          <w:szCs w:val="28"/>
          <w:lang w:val="en-IN"/>
        </w:rPr>
      </w:pPr>
    </w:p>
    <w:p>
      <w:pPr>
        <w:numPr>
          <w:ilvl w:val="0"/>
          <w:numId w:val="0"/>
        </w:numPr>
        <w:ind w:left="360" w:leftChars="0"/>
        <w:rPr>
          <w:rFonts w:hint="default" w:ascii="Times New Roman" w:hAnsi="Times New Roman" w:eastAsia="Times New Roman" w:cs="Times New Roman"/>
          <w:sz w:val="28"/>
          <w:szCs w:val="28"/>
          <w:lang w:val="en-IN"/>
        </w:rPr>
      </w:pPr>
    </w:p>
    <w:p>
      <w:pPr>
        <w:ind w:left="720"/>
        <w:jc w:val="left"/>
        <w:rPr>
          <w:rFonts w:ascii="Times New Roman" w:hAnsi="Times New Roman" w:eastAsia="Times New Roman" w:cs="Times New Roman"/>
          <w:b/>
          <w:bCs/>
          <w:sz w:val="32"/>
          <w:szCs w:val="32"/>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6"/>
            <w:bidi w:val="0"/>
            <w:ind w:left="-115"/>
            <w:jc w:val="left"/>
          </w:pPr>
        </w:p>
      </w:tc>
      <w:tc>
        <w:tcPr>
          <w:tcW w:w="3120" w:type="dxa"/>
        </w:tcPr>
        <w:p>
          <w:pPr>
            <w:pStyle w:val="6"/>
            <w:bidi w:val="0"/>
            <w:jc w:val="center"/>
          </w:pPr>
        </w:p>
      </w:tc>
      <w:tc>
        <w:tcPr>
          <w:tcW w:w="3120" w:type="dxa"/>
        </w:tcPr>
        <w:p>
          <w:pPr>
            <w:pStyle w:val="6"/>
            <w:bidi w:val="0"/>
            <w:ind w:right="-115"/>
            <w:jc w:val="right"/>
          </w:pPr>
        </w:p>
      </w:tc>
    </w:tr>
  </w:tbl>
  <w:p>
    <w:pPr>
      <w:pStyle w:val="5"/>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6"/>
            <w:bidi w:val="0"/>
            <w:ind w:left="-115"/>
            <w:jc w:val="left"/>
          </w:pPr>
        </w:p>
      </w:tc>
      <w:tc>
        <w:tcPr>
          <w:tcW w:w="3120" w:type="dxa"/>
        </w:tcPr>
        <w:p>
          <w:pPr>
            <w:pStyle w:val="6"/>
            <w:bidi w:val="0"/>
            <w:jc w:val="center"/>
          </w:pPr>
        </w:p>
      </w:tc>
      <w:tc>
        <w:tcPr>
          <w:tcW w:w="3120" w:type="dxa"/>
        </w:tcPr>
        <w:p>
          <w:pPr>
            <w:pStyle w:val="6"/>
            <w:bidi w:val="0"/>
            <w:ind w:right="-115"/>
            <w:jc w:val="right"/>
          </w:pPr>
        </w:p>
      </w:tc>
    </w:tr>
  </w:tbl>
  <w:p>
    <w:pPr>
      <w:pStyle w:val="6"/>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F8DA4496"/>
    <w:multiLevelType w:val="multilevel"/>
    <w:tmpl w:val="F8DA44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053208E"/>
    <w:multiLevelType w:val="multilevel"/>
    <w:tmpl w:val="0053208E"/>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2CEFC0"/>
    <w:rsid w:val="015DDD23"/>
    <w:rsid w:val="01F27C71"/>
    <w:rsid w:val="0461F49E"/>
    <w:rsid w:val="052A1D33"/>
    <w:rsid w:val="07211FC2"/>
    <w:rsid w:val="0747E09A"/>
    <w:rsid w:val="0754D2A5"/>
    <w:rsid w:val="083BA38D"/>
    <w:rsid w:val="08BCF023"/>
    <w:rsid w:val="0A282DF8"/>
    <w:rsid w:val="0A5CB1FB"/>
    <w:rsid w:val="0CCB4CB1"/>
    <w:rsid w:val="0DAD3C85"/>
    <w:rsid w:val="0E2CEFC0"/>
    <w:rsid w:val="0E641697"/>
    <w:rsid w:val="0EB2035C"/>
    <w:rsid w:val="102540ED"/>
    <w:rsid w:val="10B6E3CC"/>
    <w:rsid w:val="117652DE"/>
    <w:rsid w:val="11957A7C"/>
    <w:rsid w:val="12333FDD"/>
    <w:rsid w:val="12753CEF"/>
    <w:rsid w:val="1279586A"/>
    <w:rsid w:val="129280C7"/>
    <w:rsid w:val="13299028"/>
    <w:rsid w:val="13731A9E"/>
    <w:rsid w:val="142663A2"/>
    <w:rsid w:val="144489CC"/>
    <w:rsid w:val="1458CE73"/>
    <w:rsid w:val="14A74B91"/>
    <w:rsid w:val="14B3F2E1"/>
    <w:rsid w:val="1601B336"/>
    <w:rsid w:val="162376A8"/>
    <w:rsid w:val="1684FD0A"/>
    <w:rsid w:val="179D8397"/>
    <w:rsid w:val="1A45A1CA"/>
    <w:rsid w:val="1A9CBDCB"/>
    <w:rsid w:val="1AA1648E"/>
    <w:rsid w:val="1AD52459"/>
    <w:rsid w:val="1AED7F38"/>
    <w:rsid w:val="1C829FA8"/>
    <w:rsid w:val="1DD5336E"/>
    <w:rsid w:val="20A507D0"/>
    <w:rsid w:val="215D8E3A"/>
    <w:rsid w:val="21BCB1DF"/>
    <w:rsid w:val="228F7C34"/>
    <w:rsid w:val="22D12418"/>
    <w:rsid w:val="230C6814"/>
    <w:rsid w:val="24A83875"/>
    <w:rsid w:val="25AFFBAF"/>
    <w:rsid w:val="25BDA7C8"/>
    <w:rsid w:val="280AFAC5"/>
    <w:rsid w:val="28405F70"/>
    <w:rsid w:val="29D9584E"/>
    <w:rsid w:val="2A4F53C2"/>
    <w:rsid w:val="2A9A8E19"/>
    <w:rsid w:val="2B1FFDFC"/>
    <w:rsid w:val="2B84E02D"/>
    <w:rsid w:val="2C365E7A"/>
    <w:rsid w:val="2C643BD1"/>
    <w:rsid w:val="2CF2A809"/>
    <w:rsid w:val="2D2A216D"/>
    <w:rsid w:val="2D2AFC9C"/>
    <w:rsid w:val="2D432C85"/>
    <w:rsid w:val="2D63454E"/>
    <w:rsid w:val="2EB692EB"/>
    <w:rsid w:val="2F6DFF3C"/>
    <w:rsid w:val="2FA2FA31"/>
    <w:rsid w:val="3014B6D8"/>
    <w:rsid w:val="30E76F6F"/>
    <w:rsid w:val="3126D6C4"/>
    <w:rsid w:val="316F17C4"/>
    <w:rsid w:val="32768CF9"/>
    <w:rsid w:val="333D40F8"/>
    <w:rsid w:val="3489971C"/>
    <w:rsid w:val="3635E850"/>
    <w:rsid w:val="36D8346D"/>
    <w:rsid w:val="38100A8B"/>
    <w:rsid w:val="38415CE9"/>
    <w:rsid w:val="398739AC"/>
    <w:rsid w:val="3AF32410"/>
    <w:rsid w:val="3B3199D2"/>
    <w:rsid w:val="3BA45791"/>
    <w:rsid w:val="3BCF1478"/>
    <w:rsid w:val="3C75601F"/>
    <w:rsid w:val="3F25DCD8"/>
    <w:rsid w:val="3F952540"/>
    <w:rsid w:val="410DC765"/>
    <w:rsid w:val="41A58B27"/>
    <w:rsid w:val="421B869B"/>
    <w:rsid w:val="438FF7BD"/>
    <w:rsid w:val="44606089"/>
    <w:rsid w:val="44CBC935"/>
    <w:rsid w:val="44EE66C0"/>
    <w:rsid w:val="465302CF"/>
    <w:rsid w:val="47C1C213"/>
    <w:rsid w:val="480369F7"/>
    <w:rsid w:val="483E105D"/>
    <w:rsid w:val="48FC62F7"/>
    <w:rsid w:val="4960894D"/>
    <w:rsid w:val="49727205"/>
    <w:rsid w:val="4A3E2C4B"/>
    <w:rsid w:val="4C120BAA"/>
    <w:rsid w:val="4ED33244"/>
    <w:rsid w:val="4F1A226C"/>
    <w:rsid w:val="4F688E89"/>
    <w:rsid w:val="51CBD043"/>
    <w:rsid w:val="51FF76F0"/>
    <w:rsid w:val="5439DF91"/>
    <w:rsid w:val="55C93A78"/>
    <w:rsid w:val="55E628C7"/>
    <w:rsid w:val="5990BD65"/>
    <w:rsid w:val="59B9EC5D"/>
    <w:rsid w:val="59BF6BC3"/>
    <w:rsid w:val="5D4C549D"/>
    <w:rsid w:val="5DDDBA76"/>
    <w:rsid w:val="5F0D078B"/>
    <w:rsid w:val="612081F5"/>
    <w:rsid w:val="626947BE"/>
    <w:rsid w:val="6368B988"/>
    <w:rsid w:val="63DC9A89"/>
    <w:rsid w:val="63DF4872"/>
    <w:rsid w:val="63EBEFC2"/>
    <w:rsid w:val="64BE3926"/>
    <w:rsid w:val="64F5E818"/>
    <w:rsid w:val="65AA2BD8"/>
    <w:rsid w:val="65E2D7FF"/>
    <w:rsid w:val="66AAE0D6"/>
    <w:rsid w:val="66D58078"/>
    <w:rsid w:val="66E90BDD"/>
    <w:rsid w:val="66FAEB1F"/>
    <w:rsid w:val="67044DCA"/>
    <w:rsid w:val="673F8194"/>
    <w:rsid w:val="67C6E428"/>
    <w:rsid w:val="6B277E2A"/>
    <w:rsid w:val="6C555EA7"/>
    <w:rsid w:val="6DD34BDE"/>
    <w:rsid w:val="7062EE30"/>
    <w:rsid w:val="71B0E75E"/>
    <w:rsid w:val="71EE2C62"/>
    <w:rsid w:val="729CB1CC"/>
    <w:rsid w:val="739126CD"/>
    <w:rsid w:val="768B1C26"/>
    <w:rsid w:val="778CBEE6"/>
    <w:rsid w:val="77A94BDA"/>
    <w:rsid w:val="79CCDBE5"/>
    <w:rsid w:val="79F38398"/>
    <w:rsid w:val="7A5DE552"/>
    <w:rsid w:val="7A844288"/>
    <w:rsid w:val="7B232104"/>
    <w:rsid w:val="7B833AEC"/>
    <w:rsid w:val="7C1512F7"/>
    <w:rsid w:val="7C6F1059"/>
    <w:rsid w:val="7CB528E6"/>
    <w:rsid w:val="7D04AF4B"/>
    <w:rsid w:val="7E121E6F"/>
    <w:rsid w:val="7EBAD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uiPriority w:val="99"/>
    <w:pPr>
      <w:tabs>
        <w:tab w:val="center" w:pos="4680"/>
        <w:tab w:val="right" w:pos="9360"/>
      </w:tabs>
      <w:spacing w:after="0" w:line="240" w:lineRule="auto"/>
    </w:pPr>
  </w:style>
  <w:style w:type="paragraph" w:styleId="6">
    <w:name w:val="header"/>
    <w:basedOn w:val="1"/>
    <w:link w:val="12"/>
    <w:unhideWhenUsed/>
    <w:uiPriority w:val="99"/>
    <w:pPr>
      <w:tabs>
        <w:tab w:val="center" w:pos="4680"/>
        <w:tab w:val="right" w:pos="9360"/>
      </w:tabs>
      <w:spacing w:after="0" w:line="240" w:lineRule="auto"/>
    </w:pPr>
  </w:style>
  <w:style w:type="character" w:styleId="7">
    <w:name w:val="Hyperlink"/>
    <w:basedOn w:val="3"/>
    <w:unhideWhenUsed/>
    <w:uiPriority w:val="99"/>
    <w:rPr>
      <w:color w:val="0563C1" w:themeColor="hyperlink"/>
      <w:u w:val="single"/>
      <w14:textFill>
        <w14:solidFill>
          <w14:schemeClr w14:val="hlink"/>
        </w14:solidFill>
      </w14:textFill>
    </w:rPr>
  </w:style>
  <w:style w:type="character" w:styleId="8">
    <w:name w:val="Strong"/>
    <w:basedOn w:val="3"/>
    <w:qFormat/>
    <w:uiPriority w:val="22"/>
    <w:rPr>
      <w:b/>
      <w:bCs/>
    </w:rPr>
  </w:style>
  <w:style w:type="table" w:styleId="9">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0">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styleId="11">
    <w:name w:val="List Paragraph"/>
    <w:basedOn w:val="1"/>
    <w:qFormat/>
    <w:uiPriority w:val="34"/>
    <w:pPr>
      <w:ind w:left="720"/>
      <w:contextualSpacing/>
    </w:pPr>
  </w:style>
  <w:style w:type="character" w:customStyle="1" w:styleId="12">
    <w:name w:val="Header Char"/>
    <w:basedOn w:val="3"/>
    <w:link w:val="6"/>
    <w:uiPriority w:val="99"/>
  </w:style>
  <w:style w:type="character" w:customStyle="1" w:styleId="13">
    <w:name w:val="Footer Char"/>
    <w:basedOn w:val="3"/>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42</TotalTime>
  <ScaleCrop>false</ScaleCrop>
  <LinksUpToDate>false</LinksUpToDate>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2021-10-19T10:41:00Z</dcterms:created>
  <dc:creator>Jitendra Tiwari</dc:creator>
  <cp:lastModifiedBy>Admin</cp:lastModifiedBy>
  <dcterms:modified xsi:type="dcterms:W3CDTF">2022-07-20T13:33:00Z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445C83DE6B614D39A74B7797BE43194A</vt:lpwstr>
  </property>
</Properties>
</file>